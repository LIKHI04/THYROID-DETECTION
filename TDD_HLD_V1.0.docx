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64"/>
        </w:tabs>
        <w:spacing w:line="240" w:lineRule="auto"/>
        <w:ind w:left="1427" w:right="0" w:firstLine="0"/>
        <w:rPr>
          <w:rFonts w:ascii="Times New Roman"/>
          <w:sz w:val="20"/>
        </w:rPr>
      </w:pPr>
      <w:r>
        <w:rPr>
          <w:rFonts w:ascii="Times New Roman"/>
          <w:position w:val="50"/>
          <w:sz w:val="20"/>
        </w:rPr>
        <w:pict>
          <v:group id="_x0000_s1026" o:spid="_x0000_s1026" o:spt="203" style="height:14.2pt;width:0.35pt;" coordsize="7,284">
            <o:lock v:ext="edit"/>
            <v:rect id="_x0000_s1027" o:spid="_x0000_s1027" o:spt="1" style="position:absolute;left:0;top:0;height:284;width:7;" fillcolor="#A8D18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imes New Roman"/>
          <w:spacing w:val="17"/>
          <w:position w:val="50"/>
          <w:sz w:val="20"/>
        </w:rPr>
        <w:t xml:space="preserve"> </w:t>
      </w:r>
      <w:r>
        <w:rPr>
          <w:rFonts w:ascii="Times New Roman"/>
          <w:spacing w:val="17"/>
          <w:position w:val="35"/>
          <w:sz w:val="20"/>
        </w:rPr>
        <w:pict>
          <v:group id="_x0000_s1028" o:spid="_x0000_s1028" o:spt="203" style="height:24pt;width:138pt;" coordsize="2760,480">
            <o:lock v:ext="edit"/>
            <v:shape id="_x0000_s1029" o:spid="_x0000_s1029" o:spt="75" type="#_x0000_t75" style="position:absolute;left:185;top:123;height:205;width:26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30" o:spid="_x0000_s1030" o:spt="75" type="#_x0000_t75" style="position:absolute;left:543;top:122;height:162;width:49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31" o:spid="_x0000_s1031" o:spt="75" type="#_x0000_t75" style="position:absolute;left:1130;top:123;height:205;width:65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32" o:spid="_x0000_s1032" o:spt="75" type="#_x0000_t75" style="position:absolute;left:1872;top:120;height:207;width:20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33" o:spid="_x0000_s1033" o:spt="75" type="#_x0000_t75" style="position:absolute;left:2106;top:120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034" o:spid="_x0000_s1034" o:spt="1" style="position:absolute;left:0;top:0;height:480;width:276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imes New Roman"/>
          <w:spacing w:val="17"/>
          <w:position w:val="35"/>
          <w:sz w:val="20"/>
        </w:rPr>
        <w:tab/>
      </w:r>
      <w:r>
        <w:rPr>
          <w:rFonts w:ascii="Times New Roman"/>
          <w:spacing w:val="17"/>
          <w:sz w:val="20"/>
        </w:rPr>
        <w:pict>
          <v:group id="_x0000_s1035" o:spid="_x0000_s1035" o:spt="203" style="height:60.65pt;width:126pt;" coordsize="2520,1213">
            <o:lock v:ext="edit"/>
            <v:shape id="_x0000_s1036" o:spid="_x0000_s1036" o:spt="75" type="#_x0000_t75" style="position:absolute;left:262;top:267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037" o:spid="_x0000_s1037" o:spt="1" style="position:absolute;left:0;top:0;height:1213;width:252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2"/>
        <w:rPr>
          <w:rFonts w:ascii="Times New Roman"/>
          <w:sz w:val="12"/>
        </w:rPr>
      </w:pPr>
      <w:r>
        <w:pict>
          <v:group id="_x0000_s1038" o:spid="_x0000_s1038" o:spt="203" style="position:absolute;left:0pt;margin-left:40.85pt;margin-top:9pt;height:48.05pt;width:523.3pt;mso-position-horizontal-relative:page;mso-wrap-distance-bottom:0pt;mso-wrap-distance-top:0pt;z-index:-251630592;mso-width-relative:page;mso-height-relative:page;" coordorigin="818,180" coordsize="10466,961">
            <o:lock v:ext="edit"/>
            <v:shape id="_x0000_s1039" o:spid="_x0000_s1039" o:spt="75" type="#_x0000_t75" style="position:absolute;left:826;top:188;height:944;width:10449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40" o:spid="_x0000_s1040" o:spt="75" type="#_x0000_t75" style="position:absolute;left:7642;top:909;height:141;width:226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41" o:spid="_x0000_s1041" o:spt="75" type="#_x0000_t75" style="position:absolute;left:1833;top:909;height:141;width:22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42" o:spid="_x0000_s1042" o:spt="75" type="#_x0000_t75" style="position:absolute;left:7661;top:506;height:177;width:176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43" o:spid="_x0000_s1043" o:spt="75" type="#_x0000_t75" style="position:absolute;left:6430;top:506;height:137;width:21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44" o:spid="_x0000_s1044" o:spt="75" type="#_x0000_t75" style="position:absolute;left:4700;top:506;height:137;width:215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45" o:spid="_x0000_s1045" o:spt="75" type="#_x0000_t75" style="position:absolute;left:3658;top:506;height:137;width:215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46" o:spid="_x0000_s1046" o:spt="75" type="#_x0000_t75" style="position:absolute;left:1852;top:506;height:177;width:176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47" o:spid="_x0000_s1047" style="position:absolute;left:826;top:254;height:879;width:10129;" filled="f" stroked="t" coordorigin="826,254" coordsize="10129,879" path="m7374,430l7387,430,7398,431,7407,432,7415,433,7422,434,7427,436,7432,438,7436,441,7438,443,7440,446,7441,449,7441,452,7441,922,7441,925,7440,928,7438,931,7436,934,7432,936,7427,938,7422,939,7415,941,7407,941,7398,942,7387,943,7374,943,7361,943,7351,942,7342,941,7334,941,7327,939,7322,938,7317,936,7313,934,7311,931,7309,928,7308,925,7308,922,7308,452,7308,449,7309,446,7311,443,7313,441,7317,438,7322,436,7327,434,7334,433,7342,432,7351,431,7361,430,7374,430xm4110,430l4125,430,4136,431,4145,432,4154,432,4161,434,4166,435,4171,437,4175,439,4177,442,4179,445,4181,449,4182,453,4289,798,4292,811,4295,798,4401,453,4402,449,4404,445,4406,442,4408,439,4412,437,4417,435,4422,434,4428,432,4436,432,4445,431,4456,430,4469,430,4482,430,4493,431,4501,431,4509,432,4515,433,4520,435,4525,437,4528,439,4530,442,4531,444,4532,447,4532,451,4532,453,4532,455,4532,457,4532,460,4531,462,4531,465,4530,468,4530,472,4529,476,4528,479,4527,484,4525,489,4384,914,4382,920,4380,925,4377,929,4374,933,4369,935,4362,938,4355,940,4346,941,4334,942,4325,942,4314,943,4302,943,4288,943,4275,943,4263,942,4252,942,4242,941,4231,941,4221,939,4215,937,4208,935,4203,932,4200,928,4197,925,4195,920,4193,914,4052,489,4050,482,4048,475,4047,470,4046,464,4045,460,4045,458,4044,455,4044,453,4044,451,4044,447,4045,444,4047,442,4049,439,4053,437,4058,435,4062,433,4069,432,4078,431,4086,431,4097,430,4110,430xm1566,430l1579,430,1590,431,1599,432,1607,433,1614,434,1619,436,1624,438,1628,441,1630,443,1632,446,1633,449,1633,452,1633,922,1633,925,1632,928,1630,931,1628,934,1624,936,1619,938,1614,939,1607,941,1599,941,1590,942,1579,943,1566,943,1553,943,1543,942,1534,941,1526,941,1519,939,1514,938,1509,936,1505,934,1503,931,1501,928,1500,925,1500,922,1500,452,1500,449,1501,446,1503,443,1505,441,1509,438,1514,436,1519,434,1526,433,1534,432,1543,431,1553,430,1566,430xm7749,423l7760,424,7771,424,7781,425,7791,426,7805,428,7818,430,7829,433,7978,433,7984,433,7989,437,7993,445,7997,453,7998,466,7998,484,7998,501,7996,513,7993,521,7989,530,7984,534,7978,534,7923,534,7931,542,7936,552,7940,562,7943,573,7945,584,7945,596,7944,616,7941,635,7937,652,7931,669,7923,684,7914,698,7904,711,7892,723,7878,733,7863,742,7847,749,7830,756,7811,761,7792,764,7771,767,7750,767,7738,767,7727,766,7717,764,7706,762,7693,758,7682,754,7675,749,7670,753,7667,759,7663,765,7660,771,7658,778,7658,786,7658,796,7663,805,7672,811,7681,818,7693,821,7709,822,7824,826,7843,828,7862,830,7879,833,7895,838,7910,843,7924,849,7937,857,7948,865,7958,874,7967,884,7974,896,7981,907,7986,920,7989,934,7991,948,7992,964,7991,981,7988,998,7983,1014,7977,1030,7968,1045,7958,1058,7945,1071,7931,1083,7915,1094,7896,1103,7876,1112,7854,1119,7830,1125,7804,1129,7776,1131,7746,1132,7717,1132,7691,1130,7666,1127,7644,1123,7623,1117,7605,1111,7589,1104,7574,1096,7561,1087,7551,1078,7542,1067,7535,1056,7529,1044,7525,1031,7523,1018,7522,1004,7522,993,7524,982,7527,971,7530,961,7534,951,7540,941,7546,931,7553,922,7561,913,7570,904,7579,896,7590,888,7580,881,7570,874,7562,865,7555,855,7550,844,7546,833,7544,822,7543,809,7544,794,7546,780,7551,766,7557,753,7565,740,7573,728,7583,717,7594,707,7585,697,7577,686,7570,675,7564,662,7560,649,7556,633,7554,616,7553,598,7554,578,7557,559,7561,541,7568,524,7576,509,7585,494,7596,481,7608,470,7622,459,7637,450,7653,442,7670,435,7688,430,7708,426,7728,424,7749,423xm1941,423l1952,424,1963,424,1973,425,1983,426,1997,428,2010,430,2021,433,2170,433,2176,433,2181,437,2185,445,2189,453,2190,466,2190,484,2190,501,2188,513,2185,521,2181,530,2176,534,2170,534,2115,534,2123,542,2128,552,2132,562,2135,573,2137,584,2137,596,2136,616,2133,635,2129,652,2123,669,2115,684,2106,698,2096,711,2084,723,2070,733,2055,742,2039,749,2022,756,2003,761,1984,764,1963,767,1941,767,1930,767,1919,766,1909,764,1898,762,1885,758,1874,754,1867,749,1862,753,1859,759,1855,765,1852,771,1850,778,1850,786,1850,796,1855,805,1864,811,1873,818,1885,821,1901,822,2016,826,2035,828,2054,830,2071,833,2087,838,2102,843,2116,849,2129,857,2140,865,2150,874,2159,884,2166,896,2173,907,2178,920,2181,934,2183,948,2184,964,2183,981,2180,998,2175,1014,2169,1030,2160,1045,2150,1058,2137,1071,2123,1083,2107,1094,2088,1103,2068,1112,2046,1119,2022,1125,1996,1129,1968,1131,1938,1132,1909,1132,1883,1130,1858,1127,1836,1123,1815,1117,1797,1111,1781,1104,1766,1096,1754,1087,1743,1078,1734,1067,1727,1056,1721,1044,1717,1031,1715,1018,1714,1004,1714,993,1716,982,1719,971,1722,961,1726,951,1732,941,1738,931,1745,922,1753,913,1762,904,1771,896,1782,888,1772,881,1762,874,1754,865,1747,855,1742,844,1738,833,1736,822,1735,809,1736,794,1738,780,1743,766,1749,753,1757,740,1765,728,1775,717,1786,707,1777,697,1769,686,1762,675,1756,662,1752,649,1748,633,1746,616,1745,598,1746,578,1749,559,1753,541,1760,524,1768,509,1777,494,1788,481,1800,470,1814,459,1829,450,1845,442,1862,435,1880,430,1900,426,1920,424,1941,423xm8362,421l8385,422,8407,425,8426,430,8443,437,8459,446,8473,456,8486,467,8497,480,8506,494,8514,510,8521,526,8526,544,8530,563,8533,584,8534,607,8535,631,8535,922,8535,925,8534,928,8532,931,8530,934,8526,936,8521,938,8516,939,8510,941,8501,941,8492,942,8482,943,8469,943,8456,943,8445,942,8437,941,8428,941,8421,939,8416,938,8411,936,8408,934,8406,931,8404,928,8403,925,8403,922,8403,653,8402,637,8401,623,8400,610,8398,599,8394,586,8389,575,8383,566,8377,557,8369,549,8359,544,8349,539,8337,537,8323,537,8311,538,8298,541,8285,547,8272,555,8259,566,8246,578,8232,592,8219,609,8219,922,8219,925,8217,928,8215,931,8213,934,8210,936,8205,938,8199,939,8193,941,8184,941,8176,942,8165,943,8152,943,8139,943,8128,942,8120,941,8111,941,8105,939,8100,938,8094,936,8091,934,8089,931,8087,928,8086,925,8086,922,8086,451,8086,448,8087,445,8088,442,8090,439,8093,437,8098,435,8102,434,8108,432,8115,432,8123,431,8132,430,8143,430,8154,430,8163,431,8171,432,8178,432,8184,434,8188,435,8192,437,8195,439,8196,442,8198,445,8199,448,8199,451,8199,506,8219,486,8238,469,8258,454,8278,442,8299,433,8319,426,8341,423,8362,421xm7042,421l7053,421,7064,422,7075,423,7085,424,7099,427,7112,429,7123,432,7134,435,7144,439,7151,443,7159,446,7165,449,7168,452,7171,455,7174,457,7175,460,7176,463,7177,466,7178,470,7179,473,7180,478,7180,483,7181,489,7181,495,7181,504,7181,513,7181,521,7180,527,7180,533,7179,537,7177,541,7176,544,7174,547,7172,548,7170,549,7168,550,7165,550,7162,550,7157,548,7150,544,7144,541,7135,537,7125,533,7115,528,7104,524,7090,521,7080,518,7069,517,7058,516,7045,515,7033,515,7023,516,7014,519,7005,521,6998,525,6993,529,6987,534,6983,539,6980,545,6977,552,6976,558,6976,565,6976,576,6979,585,6986,593,6992,600,7001,607,7012,612,7021,616,7030,620,7039,624,7049,628,7060,632,7070,636,7081,640,7091,644,7102,649,7113,653,7123,659,7134,664,7144,670,7153,677,7162,685,7171,693,7179,702,7186,711,7192,722,7197,733,7202,745,7205,759,7207,773,7207,789,7206,808,7203,827,7199,844,7192,859,7184,874,7174,888,7163,900,7150,911,7135,920,7120,929,7103,936,7085,941,7066,946,7046,949,7025,951,7004,952,6991,952,6978,951,6965,950,6953,948,6942,946,6930,943,6920,941,6910,938,6898,934,6887,930,6879,925,6870,921,6864,917,6860,914,6856,910,6853,904,6851,896,6849,888,6848,877,6848,861,6848,851,6848,843,6849,837,6850,830,6851,825,6852,822,6854,818,6855,816,6858,814,6860,813,6862,813,6865,813,6869,813,6875,815,6883,819,6890,824,6900,828,6911,834,6920,838,6929,841,6939,845,6950,848,6962,851,6974,854,6987,855,7001,855,7013,855,7024,854,7033,852,7042,849,7050,846,7057,841,7064,836,7069,831,7073,824,7076,817,7078,808,7078,799,7078,789,7075,780,7068,772,7062,765,7053,758,7042,752,7032,747,7020,742,7006,737,6996,733,6985,729,6975,725,6964,720,6954,716,6943,711,6933,705,6923,700,6913,694,6903,687,6895,679,6886,671,6879,662,6872,653,6866,642,6860,631,6856,618,6853,605,6851,590,6851,574,6852,557,6854,541,6858,526,6864,512,6871,498,6880,485,6890,474,6902,463,6915,454,6929,446,6945,438,6962,432,6981,428,7000,424,7021,422,7042,421xm6544,421l6572,422,6599,426,6623,431,6645,439,6665,448,6683,459,6699,472,6714,487,6726,503,6737,521,6746,540,6753,560,6759,582,6763,604,6765,627,6766,652,6766,673,6766,689,6762,701,6755,709,6748,716,6738,720,6725,720,6439,720,6439,735,6441,749,6443,762,6446,775,6450,787,6455,797,6461,807,6469,816,6477,825,6486,832,6497,838,6509,843,6521,847,6536,849,6551,851,6567,852,6584,851,6600,850,6615,849,6629,847,6641,844,6653,841,6664,838,6674,835,6687,831,6698,828,6706,824,6715,821,6721,819,6727,819,6730,819,6733,820,6735,821,6737,822,6739,825,6740,828,6741,831,6742,835,6743,841,6743,847,6744,854,6744,863,6744,871,6743,877,6743,883,6743,888,6742,893,6741,897,6741,901,6740,904,6738,907,6737,909,6735,912,6733,914,6731,917,6724,920,6714,924,6706,928,6697,931,6686,934,6675,937,6663,940,6650,942,6636,945,6621,947,6605,949,6589,951,6573,952,6555,952,6525,951,6496,948,6470,943,6445,936,6423,927,6402,916,6383,903,6367,888,6352,871,6339,852,6328,830,6319,807,6313,781,6308,754,6305,724,6304,692,6305,661,6308,632,6313,605,6320,579,6329,554,6340,532,6353,512,6368,493,6384,477,6402,462,6422,450,6443,440,6466,432,6491,426,6516,422,6544,421xm4813,421l4842,422,4868,426,4892,431,4914,439,4934,448,4952,459,4969,472,4983,487,4996,503,5006,521,5015,540,5023,560,5028,582,5032,604,5035,627,5035,652,5035,673,5035,689,5032,701,5025,709,5017,716,5007,720,4995,720,4708,720,4709,735,4710,749,4712,762,4716,775,4720,787,4725,797,4731,807,4738,816,4747,825,4756,832,4767,838,4778,843,4791,847,4805,849,4820,851,4837,852,4854,851,4870,850,4884,849,4898,847,4911,844,4923,841,4934,838,4944,835,4957,831,4967,828,4976,824,4984,821,4991,819,4996,819,4999,819,5002,820,5004,821,5006,822,5008,825,5010,828,5011,831,5012,835,5012,841,5013,847,5013,854,5013,863,5013,871,5013,877,5013,883,5012,888,5012,893,5011,897,5010,901,5009,904,5008,907,5007,909,5005,912,5002,914,5000,917,4994,920,4984,924,4975,928,4966,931,4956,934,4945,937,4932,940,4919,942,4905,945,4890,947,4875,949,4859,951,4842,952,4825,952,4795,951,4766,948,4740,943,4715,936,4692,927,4672,916,4653,903,4636,888,4621,871,4609,852,4598,830,4589,807,4582,781,4577,754,4574,724,4573,692,4574,661,4577,632,4583,605,4590,579,4599,554,4610,532,4623,512,4637,493,4654,477,4672,462,4691,450,4713,440,4736,432,4760,426,4786,422,4813,421xm3772,421l3800,422,3827,426,3851,431,3873,439,3893,448,3911,459,3927,472,3942,487,3954,503,3965,521,3974,540,3981,560,3987,582,3991,604,3993,627,3994,652,3994,673,3994,689,3990,701,3983,709,3976,716,3966,720,3953,720,3667,720,3667,735,3669,749,3671,762,3674,775,3678,787,3683,797,3689,807,3697,816,3705,825,3714,832,3725,838,3737,843,3749,847,3764,849,3779,851,3795,852,3812,851,3828,850,3843,849,3857,847,3869,844,3881,841,3892,838,3902,835,3915,831,3926,828,3934,824,3943,821,3949,819,3955,819,3958,819,3961,820,3963,821,3965,822,3967,825,3968,828,3969,831,3970,835,3971,841,3971,847,3972,854,3972,863,3972,871,3971,877,3971,883,3971,888,3970,893,3969,897,3969,901,3968,904,3966,907,3965,909,3963,912,3961,914,3959,917,3952,920,3942,924,3934,928,3925,931,3914,934,3903,937,3891,940,3878,942,3864,945,3849,947,3833,949,3817,951,3801,952,3783,952,3753,951,3724,948,3698,943,3673,936,3651,927,3630,916,3611,903,3595,888,3580,871,3567,852,3556,830,3547,807,3541,781,3536,754,3533,724,3532,692,3533,661,3536,632,3541,605,3548,579,3557,554,3568,532,3581,512,3596,493,3612,477,3630,462,3650,450,3671,440,3694,432,3719,426,3744,422,3772,421xm10526,366l10526,830,10598,830,10626,829,10651,826,10674,822,10694,815,10713,807,10730,797,10746,785,10759,771,10772,755,10782,737,10791,718,10798,697,10804,674,10808,649,10811,622,10811,593,10811,569,10809,546,10805,524,10800,503,10793,483,10785,464,10775,447,10764,431,10750,416,10735,404,10718,392,10699,383,10678,376,10654,370,10627,367,10596,366,10526,366xm5796,366l5796,830,5868,830,5895,829,5920,826,5943,822,5964,815,5983,807,6000,797,6015,785,6029,771,6041,755,6052,737,6061,718,6068,697,6074,674,6078,649,6080,622,6081,593,6080,569,6078,546,6075,524,6070,503,6063,483,6055,464,6045,447,6033,431,6020,416,6005,404,5988,392,5969,383,5948,376,5924,370,5896,367,5866,366,5796,366xm10429,257l10604,257,10648,259,10688,263,10725,269,10759,279,10789,291,10817,305,10843,322,10866,342,10886,364,10904,389,10920,416,10932,446,10942,478,10949,512,10953,549,10955,588,10953,634,10949,676,10941,714,10930,749,10917,781,10900,810,10882,835,10860,858,10836,878,10809,894,10780,909,10748,920,10714,928,10676,935,10636,938,10592,940,10429,940,10417,940,10408,936,10400,929,10392,922,10388,911,10388,896,10388,301,10388,286,10392,274,10400,268,10408,261,10417,257,10429,257xm5699,257l5874,257,5918,259,5958,263,5995,269,6029,279,6059,291,6087,305,6113,322,6136,342,6156,364,6174,389,6189,416,6202,446,6212,478,6219,512,6223,549,6224,588,6223,634,6218,676,6211,714,6200,749,6186,781,6170,810,6151,835,6130,858,6105,878,6079,894,6050,909,6018,920,5984,928,5946,935,5905,938,5862,940,5699,940,5687,940,5677,936,5669,929,5661,922,5658,911,5658,896,5658,301,5658,286,5661,274,5669,268,5677,261,5687,257,5699,257xm10002,254l10015,254,10027,255,10035,256,10044,257,10051,258,10056,260,10062,262,10065,264,10068,267,10070,270,10071,273,10071,276,10071,825,10286,825,10289,825,10292,826,10295,828,10298,830,10300,833,10302,838,10303,842,10305,848,10306,855,10306,862,10307,871,10307,882,10307,892,10306,901,10306,908,10305,915,10303,921,10302,926,10300,931,10298,934,10295,936,10292,939,10289,940,10286,940,9973,940,9961,940,9952,936,9944,929,9936,922,9932,911,9932,896,9932,276,9932,273,9933,270,9935,267,9938,264,9941,262,9947,260,9952,258,9959,257,9968,256,9977,255,9988,254,10002,254xm9320,254l9334,254,9345,255,9354,256,9362,257,9370,258,9375,260,9380,262,9384,264,9386,267,9388,270,9389,273,9389,276,9389,527,9644,527,9644,276,9644,273,9645,270,9648,267,9650,264,9654,262,9659,260,9664,258,9671,257,9680,256,9689,255,9700,254,9714,254,9727,254,9738,255,9747,256,9756,257,9763,258,9768,260,9773,262,9777,264,9780,267,9782,270,9783,273,9783,276,9783,921,9783,924,9782,927,9780,930,9777,933,9773,935,9768,937,9763,939,9756,940,9747,941,9738,942,9727,943,9714,943,9700,943,9689,942,9680,941,9671,940,9664,939,9659,937,9654,935,9650,933,9648,930,9645,927,9644,924,9644,921,9644,645,9389,645,9389,921,9389,924,9388,927,9386,930,9384,933,9380,935,9375,937,9370,939,9362,940,9354,941,9345,942,9334,943,9320,943,9307,943,9295,942,9286,941,9277,940,9270,939,9265,937,9260,935,9256,933,9254,930,9251,927,9250,924,9250,921,9250,276,9250,273,9251,270,9254,267,9256,264,9260,262,9265,260,9270,258,9277,257,9286,256,9295,255,9307,254,9320,254xm3181,254l3194,254,3206,255,3214,256,3223,257,3230,258,3236,260,3241,262,3245,264,3247,267,3249,270,3250,273,3250,276,3250,825,3465,825,3468,825,3472,826,3474,828,3477,830,3479,833,3481,838,3483,842,3484,848,3485,855,3486,862,3486,871,3486,882,3486,892,3486,901,3485,908,3484,915,3483,921,3481,926,3479,931,3477,934,3474,936,3472,939,3468,940,3465,940,3152,940,3141,940,3131,936,3123,929,3115,922,3111,911,3111,896,3111,276,3111,273,3112,270,3115,267,3117,264,3121,262,3126,260,3131,258,3138,257,3147,256,3156,255,3167,254,3181,254xm896,254l910,254,921,255,930,256,938,257,946,258,951,260,956,262,960,264,962,267,964,270,965,273,965,276,965,527,1220,527,1220,276,1220,273,1221,270,1224,267,1226,264,1230,262,1235,260,1240,258,1247,257,1256,256,1265,255,1276,254,1290,254,1303,254,1314,255,1323,256,1332,257,1339,258,1344,260,1349,262,1353,264,1356,267,1358,270,1359,273,1359,276,1359,921,1359,924,1358,927,1356,930,1353,933,1349,935,1344,937,1339,939,1332,940,1323,941,1314,942,1303,943,1290,943,1276,943,1265,942,1256,941,1247,940,1240,939,1235,937,1230,935,1226,933,1224,930,1221,927,1220,924,1220,921,1220,645,965,645,965,921,965,924,964,927,962,930,960,933,956,935,951,937,946,939,938,940,930,941,921,942,910,943,896,943,883,943,871,942,862,941,853,940,846,939,841,937,836,935,832,933,830,930,827,927,826,924,826,921,826,276,826,273,827,270,830,267,832,264,836,262,841,260,846,258,853,257,862,256,871,255,883,254,896,254xe">
              <v:path arrowok="t"/>
              <v:fill on="f" focussize="0,0"/>
              <v:stroke weight="0.84pt" color="#4579B8"/>
              <v:imagedata o:title=""/>
              <o:lock v:ext="edit"/>
            </v:shape>
            <v:shape id="_x0000_s1048" o:spid="_x0000_s1048" o:spt="75" type="#_x0000_t75" style="position:absolute;left:1481;top:215;height:157;width:17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49" o:spid="_x0000_s1049" o:spt="75" type="#_x0000_t75" style="position:absolute;left:7289;top:215;height:157;width:17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50" o:spid="_x0000_s1050" style="position:absolute;left:2277;top:188;height:938;width:8997;" filled="f" stroked="t" coordorigin="2278,189" coordsize="8997,938" path="m5212,206l5225,206,5236,206,5244,207,5253,208,5259,210,5265,212,5270,214,5273,216,5275,219,5277,222,5279,225,5279,228,5279,922,5279,925,5277,928,5275,931,5273,934,5270,936,5265,938,5259,939,5253,941,5244,941,5236,942,5225,943,5212,943,5199,943,5188,942,5180,941,5171,941,5165,939,5160,938,5154,936,5151,934,5149,931,5147,928,5146,925,5146,922,5146,228,5146,225,5147,222,5149,219,5151,216,5154,214,5160,212,5165,210,5171,208,5180,207,5188,206,5199,206,5212,206xm2344,206l2357,206,2368,206,2376,207,2385,208,2391,210,2397,212,2402,214,2405,216,2407,219,2409,222,2411,225,2411,228,2411,488,2428,472,2445,459,2463,447,2480,438,2498,431,2517,425,2535,422,2554,421,2577,422,2599,425,2618,430,2635,437,2651,446,2665,456,2678,467,2689,480,2698,495,2706,510,2713,527,2718,544,2722,564,2725,585,2726,608,2727,633,2727,922,2727,925,2726,928,2724,931,2722,934,2718,936,2713,938,2708,939,2702,941,2693,941,2684,942,2674,943,2661,943,2648,943,2637,942,2629,941,2620,941,2613,939,2608,938,2603,936,2600,934,2598,931,2596,928,2595,925,2595,922,2595,653,2594,637,2593,623,2592,610,2590,599,2586,586,2581,575,2575,566,2569,557,2561,549,2551,544,2541,539,2529,537,2515,537,2503,538,2490,541,2477,547,2464,555,2451,566,2438,578,2424,592,2411,609,2411,922,2411,925,2409,928,2407,931,2405,934,2402,936,2397,938,2391,939,2385,941,2376,941,2368,942,2357,943,2344,943,2331,943,2320,942,2312,941,2303,941,2297,939,2292,938,2286,936,2283,934,2281,931,2279,928,2278,925,2278,922,2278,228,2278,225,2279,222,2281,219,2283,216,2286,214,2292,212,2297,210,2303,208,2312,207,2320,206,2331,206,2344,206xm11104,189l11115,189,11124,189,11131,189,11138,190,11144,191,11149,192,11153,193,11156,195,11158,196,11160,197,11162,199,11163,201,11189,256,11211,312,11230,368,11246,425,11259,481,11268,539,11273,597,11275,656,11274,686,11273,715,11271,744,11268,773,11264,802,11259,831,11254,859,11247,888,11240,916,11231,944,11222,972,11212,1000,11201,1028,11189,1056,11177,1083,11163,1110,11162,1113,11160,1115,11157,1117,11155,1119,11151,1121,11146,1122,11142,1123,11136,1124,11129,1125,11122,1125,11113,1126,11103,1126,11089,1126,11078,1125,11070,1124,11062,1122,11056,1120,11052,1117,11048,1115,11046,1111,11046,1107,11046,1103,11047,1098,11049,1093,11070,1041,11088,988,11103,934,11116,880,11126,825,11133,769,11138,712,11139,655,11138,598,11134,541,11126,486,11116,430,11104,376,11088,323,11070,270,11049,218,11047,214,11047,209,11047,206,11048,202,11050,199,11055,196,11059,194,11065,192,11073,191,11081,189,11091,189,11104,189xm9067,189l9080,189,9090,189,9098,191,9106,192,9113,194,9117,196,9121,199,9123,202,9124,206,9124,209,9124,214,9122,218,9101,270,9083,323,9068,376,9055,430,9045,486,9038,541,9034,598,9032,655,9034,712,9038,769,9045,824,9055,879,9068,933,9083,987,9101,1040,9122,1093,9124,1098,9125,1103,9125,1107,9125,1111,9123,1115,9119,1117,9115,1120,9109,1122,9101,1124,9093,1125,9082,1126,9068,1126,9058,1126,9050,1125,9043,1125,9036,1124,9030,1123,9025,1122,9021,1121,9017,1119,9014,1117,9012,1115,9010,1113,9009,1110,8995,1083,8982,1056,8970,1028,8959,1000,8949,972,8940,944,8931,916,8924,888,8918,859,8912,831,8907,802,8903,773,8900,744,8898,715,8897,686,8896,656,8897,627,8898,597,8900,568,8904,539,8908,510,8912,482,8918,453,8925,425,8932,396,8941,368,8950,340,8960,312,8971,284,8983,256,8995,229,9009,201,9009,199,9011,197,9013,196,9015,195,9018,193,9022,192,9027,191,9032,190,9040,189,9047,189,9056,189,9067,189xe">
              <v:path arrowok="t"/>
              <v:fill on="f" focussize="0,0"/>
              <v:stroke weight="0.84pt" color="#4579B8"/>
              <v:imagedata o:title=""/>
              <o:lock v:ext="edit"/>
            </v:shape>
            <w10:wrap type="topAndBottom"/>
          </v:group>
        </w:pic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7"/>
      </w:pPr>
      <w:r>
        <w:rPr>
          <w:color w:val="006FC0"/>
        </w:rPr>
        <w:t>Thyroid</w:t>
      </w:r>
      <w:r>
        <w:rPr>
          <w:color w:val="006FC0"/>
          <w:spacing w:val="-22"/>
        </w:rPr>
        <w:t xml:space="preserve"> </w:t>
      </w:r>
      <w:r>
        <w:rPr>
          <w:color w:val="006FC0"/>
        </w:rPr>
        <w:t>Disease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Detection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03" w:line="235" w:lineRule="auto"/>
        <w:ind w:left="4070" w:right="5424" w:firstLine="0"/>
        <w:jc w:val="left"/>
        <w:rPr>
          <w:sz w:val="28"/>
        </w:rPr>
      </w:pPr>
      <w:r>
        <w:rPr>
          <w:sz w:val="28"/>
        </w:rPr>
        <w:t>Revision Number:</w:t>
      </w:r>
      <w:r>
        <w:rPr>
          <w:spacing w:val="1"/>
          <w:sz w:val="28"/>
        </w:rPr>
        <w:t xml:space="preserve"> </w:t>
      </w:r>
      <w:r>
        <w:rPr>
          <w:sz w:val="28"/>
        </w:rPr>
        <w:t>Last</w:t>
      </w:r>
      <w:r>
        <w:rPr>
          <w:spacing w:val="-8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revision:</w:t>
      </w:r>
    </w:p>
    <w:p>
      <w:pPr>
        <w:spacing w:after="0" w:line="235" w:lineRule="auto"/>
        <w:jc w:val="left"/>
        <w:rPr>
          <w:sz w:val="28"/>
        </w:rPr>
        <w:sectPr>
          <w:footerReference r:id="rId5" w:type="default"/>
          <w:type w:val="continuous"/>
          <w:pgSz w:w="12240" w:h="15840"/>
          <w:pgMar w:top="100" w:right="220" w:bottom="280" w:left="160" w:header="720" w:footer="100" w:gutter="0"/>
          <w:pgNumType w:start="1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6"/>
        </w:rPr>
      </w:pPr>
    </w:p>
    <w:p>
      <w:pPr>
        <w:pStyle w:val="2"/>
        <w:spacing w:before="27"/>
        <w:ind w:left="1309" w:firstLine="0"/>
      </w:pPr>
      <w:r>
        <w:pict>
          <v:shape id="_x0000_s1051" o:spid="_x0000_s1051" o:spt="202" type="#_x0000_t202" style="position:absolute;left:0pt;margin-left:84.9pt;margin-top:-25.5pt;height:12pt;width:115.2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pict>
          <v:group id="_x0000_s1052" o:spid="_x0000_s1052" o:spt="203" style="position:absolute;left:0pt;margin-left:0.6pt;margin-top:-41.15pt;height:33.1pt;width:600.9pt;mso-position-horizontal-relative:page;z-index:-251644928;mso-width-relative:page;mso-height-relative:page;" coordorigin="12,-823" coordsize="12018,662">
            <o:lock v:ext="edit"/>
            <v:shape id="_x0000_s1053" o:spid="_x0000_s1053" o:spt="75" type="#_x0000_t75" style="position:absolute;left:9686;top:-729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54" o:spid="_x0000_s1054" style="position:absolute;left:12;top:-570;height:284;width:1582;" fillcolor="#A8D18E" filled="t" stroked="f" coordorigin="12,-570" coordsize="1582,284" path="m1351,-570l12,-570,12,-287,1351,-287,1351,-570xm1594,-570l1471,-570,1471,-287,1594,-287,1594,-570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711;top:-490;height:158;width:123;" fillcolor="#000000" filled="t" stroked="f" coordorigin="1711,-490" coordsize="123,158" path="m1834,-490l1815,-490,1815,-426,1731,-426,1731,-490,1711,-490,1711,-426,1711,-332,1731,-332,1731,-406,1815,-406,1815,-332,1834,-332,1834,-490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o:spt="75" type="#_x0000_t75" style="position:absolute;left:1865;top:-491;height:205;width:26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7" o:spid="_x0000_s1057" o:spt="75" type="#_x0000_t75" style="position:absolute;left:2223;top:-491;height:162;width:49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58" o:spid="_x0000_s1058" o:spt="75" type="#_x0000_t75" style="position:absolute;left:2810;top:-491;height:205;width:65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59" o:spid="_x0000_s1059" o:spt="75" type="#_x0000_t75" style="position:absolute;left:3552;top:-493;height:207;width:20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60" o:spid="_x0000_s1060" o:spt="75" type="#_x0000_t75" style="position:absolute;left:3786;top:-493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061" o:spid="_x0000_s1061" o:spt="1" style="position:absolute;left:30;top:-824;height:662;width:1200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006FC0"/>
        </w:rPr>
        <w:t>Document</w:t>
      </w:r>
      <w:r>
        <w:rPr>
          <w:color w:val="006FC0"/>
          <w:spacing w:val="-18"/>
        </w:rPr>
        <w:t xml:space="preserve"> </w:t>
      </w:r>
      <w:r>
        <w:rPr>
          <w:color w:val="006FC0"/>
        </w:rPr>
        <w:t>Version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Control</w:t>
      </w:r>
    </w:p>
    <w:p>
      <w:pPr>
        <w:pStyle w:val="6"/>
        <w:rPr>
          <w:b/>
          <w:sz w:val="20"/>
        </w:rPr>
      </w:pPr>
    </w:p>
    <w:p>
      <w:pPr>
        <w:pStyle w:val="6"/>
        <w:spacing w:before="4" w:after="1"/>
        <w:rPr>
          <w:b/>
          <w:sz w:val="28"/>
        </w:rPr>
      </w:pPr>
    </w:p>
    <w:tbl>
      <w:tblPr>
        <w:tblStyle w:val="5"/>
        <w:tblW w:w="0" w:type="auto"/>
        <w:tblInd w:w="129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2490"/>
        <w:gridCol w:w="2490"/>
        <w:gridCol w:w="249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6" w:hRule="atLeast"/>
        </w:trPr>
        <w:tc>
          <w:tcPr>
            <w:tcW w:w="2490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55"/>
              <w:ind w:left="226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Issued</w:t>
            </w:r>
          </w:p>
        </w:tc>
        <w:tc>
          <w:tcPr>
            <w:tcW w:w="2490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55"/>
              <w:ind w:left="473"/>
              <w:rPr>
                <w:b/>
                <w:sz w:val="36"/>
              </w:rPr>
            </w:pPr>
            <w:r>
              <w:rPr>
                <w:b/>
                <w:sz w:val="36"/>
              </w:rPr>
              <w:t>Version</w:t>
            </w:r>
          </w:p>
        </w:tc>
        <w:tc>
          <w:tcPr>
            <w:tcW w:w="2490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55"/>
              <w:ind w:left="311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2490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55"/>
              <w:ind w:left="392"/>
              <w:rPr>
                <w:b/>
                <w:sz w:val="36"/>
              </w:rPr>
            </w:pPr>
            <w:r>
              <w:rPr>
                <w:b/>
                <w:sz w:val="36"/>
              </w:rPr>
              <w:t>Author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7" w:hRule="atLeast"/>
        </w:trPr>
        <w:tc>
          <w:tcPr>
            <w:tcW w:w="2490" w:type="dxa"/>
            <w:tcBorders>
              <w:top w:val="single" w:color="FFFFFF" w:sz="24" w:space="0"/>
            </w:tcBorders>
            <w:shd w:val="clear" w:color="auto" w:fill="D0D7E8"/>
          </w:tcPr>
          <w:p>
            <w:pPr>
              <w:pStyle w:val="10"/>
              <w:spacing w:before="37"/>
              <w:ind w:left="331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>
              <w:rPr>
                <w:rFonts w:hint="default"/>
                <w:sz w:val="28"/>
                <w:lang w:val="en-US"/>
              </w:rPr>
              <w:t>0</w:t>
            </w:r>
            <w:r>
              <w:rPr>
                <w:sz w:val="28"/>
              </w:rPr>
              <w:t>-0</w:t>
            </w:r>
            <w:r>
              <w:rPr>
                <w:rFonts w:hint="default"/>
                <w:sz w:val="28"/>
                <w:lang w:val="en-US"/>
              </w:rPr>
              <w:t>3</w:t>
            </w:r>
            <w:r>
              <w:rPr>
                <w:sz w:val="28"/>
              </w:rPr>
              <w:t>-202</w:t>
            </w:r>
            <w:r>
              <w:rPr>
                <w:rFonts w:hint="default"/>
                <w:sz w:val="28"/>
                <w:lang w:val="en-US"/>
              </w:rPr>
              <w:t>3</w:t>
            </w:r>
          </w:p>
        </w:tc>
        <w:tc>
          <w:tcPr>
            <w:tcW w:w="2490" w:type="dxa"/>
            <w:tcBorders>
              <w:top w:val="single" w:color="FFFFFF" w:sz="24" w:space="0"/>
            </w:tcBorders>
            <w:shd w:val="clear" w:color="auto" w:fill="D0D7E8"/>
          </w:tcPr>
          <w:p>
            <w:pPr>
              <w:pStyle w:val="10"/>
              <w:spacing w:before="37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490" w:type="dxa"/>
            <w:tcBorders>
              <w:top w:val="single" w:color="FFFFFF" w:sz="24" w:space="0"/>
            </w:tcBorders>
            <w:shd w:val="clear" w:color="auto" w:fill="D0D7E8"/>
          </w:tcPr>
          <w:p>
            <w:pPr>
              <w:pStyle w:val="10"/>
              <w:spacing w:before="37"/>
              <w:ind w:left="360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HLD-V1.0</w:t>
            </w:r>
          </w:p>
        </w:tc>
        <w:tc>
          <w:tcPr>
            <w:tcW w:w="2490" w:type="dxa"/>
            <w:tcBorders>
              <w:top w:val="single" w:color="FFFFFF" w:sz="24" w:space="0"/>
            </w:tcBorders>
            <w:shd w:val="clear" w:color="auto" w:fill="D0D7E8"/>
          </w:tcPr>
          <w:p>
            <w:pPr>
              <w:pStyle w:val="10"/>
              <w:spacing w:before="37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Likhitha M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3" w:hRule="atLeast"/>
        </w:trPr>
        <w:tc>
          <w:tcPr>
            <w:tcW w:w="2490" w:type="dxa"/>
            <w:shd w:val="clear" w:color="auto" w:fill="E9ECF4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3" w:hRule="atLeast"/>
        </w:trPr>
        <w:tc>
          <w:tcPr>
            <w:tcW w:w="2490" w:type="dxa"/>
            <w:shd w:val="clear" w:color="auto" w:fill="D0D7E8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5" w:hRule="atLeast"/>
        </w:trPr>
        <w:tc>
          <w:tcPr>
            <w:tcW w:w="2490" w:type="dxa"/>
            <w:shd w:val="clear" w:color="auto" w:fill="E9ECF4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2490" w:type="dxa"/>
            <w:shd w:val="clear" w:color="auto" w:fill="D0D7E8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>
            <w:pPr>
              <w:pStyle w:val="10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footerReference r:id="rId6" w:type="default"/>
          <w:pgSz w:w="12240" w:h="15840"/>
          <w:pgMar w:top="280" w:right="220" w:bottom="500" w:left="160" w:header="0" w:footer="317" w:gutter="0"/>
          <w:cols w:space="720" w:num="1"/>
        </w:sectPr>
      </w:pPr>
    </w:p>
    <w:p>
      <w:pPr>
        <w:pStyle w:val="6"/>
        <w:ind w:left="-148"/>
        <w:rPr>
          <w:sz w:val="20"/>
        </w:rPr>
      </w:pPr>
      <w:r>
        <w:rPr>
          <w:sz w:val="20"/>
        </w:rPr>
        <w:pict>
          <v:group id="_x0000_s1062" o:spid="_x0000_s1062" o:spt="203" style="height:36pt;width:594.9pt;" coordsize="11898,720">
            <o:lock v:ext="edit"/>
            <v:shape id="_x0000_s1063" o:spid="_x0000_s1063" o:spt="75" type="#_x0000_t75" style="position:absolute;left:9674;top:81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64" o:spid="_x0000_s1064" style="position:absolute;left:0;top:239;height:284;width:1582;" fillcolor="#A8D18E" filled="t" stroked="f" coordorigin="0,240" coordsize="1582,284" path="m1339,240l0,240,0,523,1339,523,1339,240xm1582,240l1459,240,1459,523,1582,523,1582,240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1699;top:320;height:158;width:123;" fillcolor="#000000" filled="t" stroked="f" coordorigin="1699,320" coordsize="123,158" path="m1822,320l1803,320,1803,384,1719,384,1719,320,1699,320,1699,384,1699,478,1719,478,1719,404,1803,404,1803,478,1822,478,1822,320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o:spt="75" type="#_x0000_t75" style="position:absolute;left:1853;top:319;height:205;width:26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67" o:spid="_x0000_s1067" o:spt="75" type="#_x0000_t75" style="position:absolute;left:2211;top:318;height:162;width:49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68" o:spid="_x0000_s1068" o:spt="75" type="#_x0000_t75" style="position:absolute;left:2798;top:319;height:205;width:65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9" o:spid="_x0000_s1069" o:spt="75" type="#_x0000_t75" style="position:absolute;left:3540;top:317;height:207;width:20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70" o:spid="_x0000_s1070" o:spt="75" type="#_x0000_t75" style="position:absolute;left:3774;top:317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071" o:spid="_x0000_s1071" o:spt="1" style="position:absolute;left:18;top:0;height:720;width:1188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0" w:line="389" w:lineRule="exact"/>
        <w:ind w:left="1404" w:right="0" w:firstLine="0"/>
        <w:jc w:val="left"/>
        <w:rPr>
          <w:b/>
          <w:sz w:val="36"/>
        </w:rPr>
      </w:pPr>
      <w:r>
        <w:pict>
          <v:shape id="_x0000_s1072" o:spid="_x0000_s1072" o:spt="202" type="#_x0000_t202" style="position:absolute;left:0pt;margin-left:86.2pt;margin-top:-22.1pt;height:12pt;width:115.25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rPr>
          <w:b/>
          <w:color w:val="006FC0"/>
          <w:sz w:val="36"/>
        </w:rPr>
        <w:t>Contents</w:t>
      </w:r>
    </w:p>
    <w:p>
      <w:pPr>
        <w:pStyle w:val="6"/>
        <w:rPr>
          <w:b/>
          <w:sz w:val="20"/>
        </w:rPr>
      </w:pPr>
    </w:p>
    <w:p>
      <w:pPr>
        <w:tabs>
          <w:tab w:val="left" w:pos="9920"/>
        </w:tabs>
        <w:spacing w:before="209" w:line="472" w:lineRule="auto"/>
        <w:ind w:left="1404" w:right="1773" w:firstLine="0"/>
        <w:jc w:val="both"/>
        <w:rPr>
          <w:sz w:val="28"/>
        </w:rPr>
      </w:pPr>
      <w:r>
        <w:rPr>
          <w:sz w:val="28"/>
        </w:rPr>
        <w:t>Document</w:t>
      </w:r>
      <w:r>
        <w:rPr>
          <w:spacing w:val="-8"/>
          <w:sz w:val="28"/>
        </w:rPr>
        <w:t xml:space="preserve"> </w:t>
      </w:r>
      <w:r>
        <w:rPr>
          <w:sz w:val="28"/>
        </w:rPr>
        <w:t>Version</w:t>
      </w:r>
      <w:r>
        <w:rPr>
          <w:spacing w:val="-10"/>
          <w:sz w:val="28"/>
        </w:rPr>
        <w:t xml:space="preserve"> </w:t>
      </w:r>
      <w:r>
        <w:rPr>
          <w:sz w:val="28"/>
        </w:rPr>
        <w:t>Control</w:t>
      </w:r>
      <w:r>
        <w:rPr>
          <w:sz w:val="28"/>
          <w:u w:val="dotted"/>
        </w:rPr>
        <w:tab/>
      </w:r>
      <w:r>
        <w:rPr>
          <w:spacing w:val="-4"/>
          <w:sz w:val="28"/>
        </w:rPr>
        <w:t>2</w:t>
      </w:r>
      <w:r>
        <w:rPr>
          <w:spacing w:val="-61"/>
          <w:sz w:val="28"/>
        </w:rPr>
        <w:t xml:space="preserve"> </w:t>
      </w:r>
      <w:r>
        <w:rPr>
          <w:sz w:val="28"/>
        </w:rPr>
        <w:t>Abstract</w:t>
      </w:r>
      <w:r>
        <w:rPr>
          <w:sz w:val="28"/>
          <w:u w:val="dotted"/>
        </w:rPr>
        <w:tab/>
      </w:r>
      <w:r>
        <w:rPr>
          <w:sz w:val="28"/>
        </w:rPr>
        <w:t>4</w:t>
      </w:r>
      <w:r>
        <w:rPr>
          <w:spacing w:val="-61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Introduction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>
      <w:pPr>
        <w:pStyle w:val="9"/>
        <w:numPr>
          <w:ilvl w:val="1"/>
          <w:numId w:val="1"/>
        </w:numPr>
        <w:tabs>
          <w:tab w:val="left" w:pos="2072"/>
          <w:tab w:val="right" w:leader="hyphen" w:pos="10041"/>
        </w:tabs>
        <w:spacing w:before="0" w:after="0" w:line="335" w:lineRule="exact"/>
        <w:ind w:left="2071" w:right="0" w:hanging="419"/>
        <w:jc w:val="left"/>
        <w:rPr>
          <w:sz w:val="28"/>
        </w:rPr>
      </w:pPr>
      <w:r>
        <w:rPr>
          <w:sz w:val="28"/>
        </w:rPr>
        <w:t>Why this</w:t>
      </w:r>
      <w:r>
        <w:rPr>
          <w:spacing w:val="2"/>
          <w:sz w:val="28"/>
        </w:rPr>
        <w:t xml:space="preserve"> </w:t>
      </w:r>
      <w:r>
        <w:rPr>
          <w:sz w:val="28"/>
        </w:rPr>
        <w:t>High-Level</w:t>
      </w:r>
      <w:r>
        <w:rPr>
          <w:spacing w:val="-1"/>
          <w:sz w:val="28"/>
        </w:rPr>
        <w:t xml:space="preserve"> </w:t>
      </w:r>
      <w:r>
        <w:rPr>
          <w:sz w:val="28"/>
        </w:rPr>
        <w:t>Design Document</w:t>
      </w:r>
      <w:r>
        <w:rPr>
          <w:sz w:val="28"/>
        </w:rPr>
        <w:tab/>
      </w:r>
      <w:r>
        <w:rPr>
          <w:sz w:val="28"/>
        </w:rPr>
        <w:t>5</w:t>
      </w:r>
    </w:p>
    <w:p>
      <w:pPr>
        <w:pStyle w:val="9"/>
        <w:numPr>
          <w:ilvl w:val="1"/>
          <w:numId w:val="1"/>
        </w:numPr>
        <w:tabs>
          <w:tab w:val="left" w:pos="2072"/>
          <w:tab w:val="left" w:pos="9868"/>
        </w:tabs>
        <w:spacing w:before="0" w:after="0" w:line="336" w:lineRule="exact"/>
        <w:ind w:left="2071" w:right="0" w:hanging="419"/>
        <w:jc w:val="left"/>
        <w:rPr>
          <w:sz w:val="28"/>
        </w:rPr>
      </w:pPr>
      <w:r>
        <w:rPr>
          <w:sz w:val="28"/>
        </w:rPr>
        <w:t>Scope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>
      <w:pPr>
        <w:pStyle w:val="9"/>
        <w:numPr>
          <w:ilvl w:val="1"/>
          <w:numId w:val="1"/>
        </w:numPr>
        <w:tabs>
          <w:tab w:val="left" w:pos="2072"/>
          <w:tab w:val="left" w:pos="9832"/>
          <w:tab w:val="left" w:pos="9863"/>
        </w:tabs>
        <w:spacing w:before="0" w:after="0" w:line="472" w:lineRule="auto"/>
        <w:ind w:left="1404" w:right="1852" w:firstLine="249"/>
        <w:jc w:val="left"/>
        <w:rPr>
          <w:sz w:val="28"/>
        </w:rPr>
      </w:pPr>
      <w:r>
        <w:rPr>
          <w:sz w:val="28"/>
        </w:rPr>
        <w:t>Definitions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pacing w:val="-4"/>
          <w:sz w:val="28"/>
        </w:rPr>
        <w:t>5</w:t>
      </w:r>
      <w:r>
        <w:rPr>
          <w:spacing w:val="-61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General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9"/>
        <w:numPr>
          <w:ilvl w:val="1"/>
          <w:numId w:val="2"/>
        </w:numPr>
        <w:tabs>
          <w:tab w:val="left" w:pos="2072"/>
          <w:tab w:val="left" w:pos="9872"/>
        </w:tabs>
        <w:spacing w:before="0" w:after="0" w:line="337" w:lineRule="exact"/>
        <w:ind w:left="2071" w:right="0" w:hanging="419"/>
        <w:jc w:val="left"/>
        <w:rPr>
          <w:sz w:val="28"/>
        </w:rPr>
      </w:pPr>
      <w:r>
        <w:rPr>
          <w:sz w:val="28"/>
        </w:rPr>
        <w:t>Product</w:t>
      </w:r>
      <w:r>
        <w:rPr>
          <w:spacing w:val="-8"/>
          <w:sz w:val="28"/>
        </w:rPr>
        <w:t xml:space="preserve"> </w:t>
      </w:r>
      <w:r>
        <w:rPr>
          <w:sz w:val="28"/>
        </w:rPr>
        <w:t>Perspective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9"/>
        <w:numPr>
          <w:ilvl w:val="1"/>
          <w:numId w:val="2"/>
        </w:numPr>
        <w:tabs>
          <w:tab w:val="left" w:pos="2072"/>
          <w:tab w:val="left" w:pos="9899"/>
        </w:tabs>
        <w:spacing w:before="0" w:after="0" w:line="336" w:lineRule="exact"/>
        <w:ind w:left="2071" w:right="0" w:hanging="419"/>
        <w:jc w:val="left"/>
        <w:rPr>
          <w:sz w:val="28"/>
        </w:rPr>
      </w:pPr>
      <w:r>
        <w:rPr>
          <w:sz w:val="28"/>
        </w:rPr>
        <w:t>Problem</w:t>
      </w:r>
      <w:r>
        <w:rPr>
          <w:spacing w:val="-9"/>
          <w:sz w:val="28"/>
        </w:rPr>
        <w:t xml:space="preserve"> </w:t>
      </w:r>
      <w:r>
        <w:rPr>
          <w:sz w:val="28"/>
        </w:rPr>
        <w:t>Statement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9"/>
        <w:numPr>
          <w:ilvl w:val="1"/>
          <w:numId w:val="2"/>
        </w:numPr>
        <w:tabs>
          <w:tab w:val="left" w:pos="2072"/>
          <w:tab w:val="left" w:pos="9858"/>
        </w:tabs>
        <w:spacing w:before="0" w:after="0" w:line="336" w:lineRule="exact"/>
        <w:ind w:left="2071" w:right="0" w:hanging="419"/>
        <w:jc w:val="left"/>
        <w:rPr>
          <w:sz w:val="28"/>
        </w:rPr>
      </w:pPr>
      <w:r>
        <w:rPr>
          <w:sz w:val="28"/>
        </w:rPr>
        <w:t>Proposed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9"/>
        <w:numPr>
          <w:ilvl w:val="1"/>
          <w:numId w:val="2"/>
        </w:numPr>
        <w:tabs>
          <w:tab w:val="left" w:pos="2072"/>
          <w:tab w:val="left" w:pos="9836"/>
        </w:tabs>
        <w:spacing w:before="0" w:after="0" w:line="336" w:lineRule="exact"/>
        <w:ind w:left="2071" w:right="0" w:hanging="419"/>
        <w:jc w:val="left"/>
        <w:rPr>
          <w:sz w:val="28"/>
        </w:rPr>
      </w:pPr>
      <w:r>
        <w:rPr>
          <w:sz w:val="28"/>
        </w:rPr>
        <w:t>Further</w:t>
      </w:r>
      <w:r>
        <w:rPr>
          <w:spacing w:val="-7"/>
          <w:sz w:val="28"/>
        </w:rPr>
        <w:t xml:space="preserve"> </w:t>
      </w:r>
      <w:r>
        <w:rPr>
          <w:sz w:val="28"/>
        </w:rPr>
        <w:t>Improvements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9"/>
        <w:numPr>
          <w:ilvl w:val="1"/>
          <w:numId w:val="2"/>
        </w:numPr>
        <w:tabs>
          <w:tab w:val="left" w:pos="2072"/>
          <w:tab w:val="left" w:pos="9877"/>
        </w:tabs>
        <w:spacing w:before="0" w:after="0" w:line="336" w:lineRule="exact"/>
        <w:ind w:left="2071" w:right="0" w:hanging="419"/>
        <w:jc w:val="left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>
      <w:pPr>
        <w:pStyle w:val="9"/>
        <w:numPr>
          <w:ilvl w:val="1"/>
          <w:numId w:val="2"/>
        </w:numPr>
        <w:tabs>
          <w:tab w:val="left" w:pos="2072"/>
          <w:tab w:val="left" w:pos="9848"/>
        </w:tabs>
        <w:spacing w:before="0" w:after="0" w:line="336" w:lineRule="exact"/>
        <w:ind w:left="2071" w:right="0" w:hanging="419"/>
        <w:jc w:val="left"/>
        <w:rPr>
          <w:sz w:val="28"/>
        </w:rPr>
      </w:pPr>
      <w:r>
        <w:rPr>
          <w:sz w:val="28"/>
        </w:rPr>
        <w:t>Tools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z w:val="28"/>
          <w:u w:val="dotted"/>
        </w:rPr>
        <w:tab/>
      </w:r>
      <w:r>
        <w:rPr>
          <w:sz w:val="28"/>
        </w:rPr>
        <w:t>8</w:t>
      </w:r>
    </w:p>
    <w:p>
      <w:pPr>
        <w:pStyle w:val="9"/>
        <w:numPr>
          <w:ilvl w:val="1"/>
          <w:numId w:val="2"/>
        </w:numPr>
        <w:tabs>
          <w:tab w:val="left" w:pos="2072"/>
          <w:tab w:val="left" w:pos="9829"/>
        </w:tabs>
        <w:spacing w:before="0" w:after="0" w:line="336" w:lineRule="exact"/>
        <w:ind w:left="2071" w:right="0" w:hanging="419"/>
        <w:jc w:val="left"/>
        <w:rPr>
          <w:sz w:val="28"/>
        </w:rPr>
      </w:pPr>
      <w:r>
        <w:rPr>
          <w:sz w:val="28"/>
        </w:rPr>
        <w:t>Constraints</w:t>
      </w:r>
      <w:r>
        <w:rPr>
          <w:sz w:val="28"/>
          <w:u w:val="dotted"/>
        </w:rPr>
        <w:tab/>
      </w:r>
      <w:r>
        <w:rPr>
          <w:sz w:val="28"/>
        </w:rPr>
        <w:t>9</w:t>
      </w:r>
    </w:p>
    <w:p>
      <w:pPr>
        <w:pStyle w:val="9"/>
        <w:numPr>
          <w:ilvl w:val="1"/>
          <w:numId w:val="2"/>
        </w:numPr>
        <w:tabs>
          <w:tab w:val="left" w:pos="2072"/>
          <w:tab w:val="left" w:pos="9834"/>
        </w:tabs>
        <w:spacing w:before="0" w:after="0" w:line="339" w:lineRule="exact"/>
        <w:ind w:left="2071" w:right="0" w:hanging="419"/>
        <w:jc w:val="left"/>
        <w:rPr>
          <w:sz w:val="28"/>
        </w:rPr>
      </w:pPr>
      <w:r>
        <w:rPr>
          <w:sz w:val="28"/>
        </w:rPr>
        <w:t>Assumptions</w:t>
      </w:r>
      <w:r>
        <w:rPr>
          <w:sz w:val="28"/>
          <w:u w:val="dotted"/>
        </w:rPr>
        <w:tab/>
      </w:r>
      <w:r>
        <w:rPr>
          <w:sz w:val="28"/>
        </w:rPr>
        <w:t>9</w:t>
      </w:r>
    </w:p>
    <w:p>
      <w:pPr>
        <w:pStyle w:val="6"/>
        <w:spacing w:before="9"/>
        <w:rPr>
          <w:sz w:val="26"/>
        </w:rPr>
      </w:pPr>
    </w:p>
    <w:p>
      <w:pPr>
        <w:pStyle w:val="9"/>
        <w:numPr>
          <w:ilvl w:val="0"/>
          <w:numId w:val="3"/>
        </w:numPr>
        <w:tabs>
          <w:tab w:val="left" w:pos="1609"/>
          <w:tab w:val="left" w:pos="9769"/>
        </w:tabs>
        <w:spacing w:before="1" w:after="0" w:line="240" w:lineRule="auto"/>
        <w:ind w:left="1608" w:right="0" w:hanging="205"/>
        <w:jc w:val="both"/>
        <w:rPr>
          <w:sz w:val="28"/>
        </w:rPr>
      </w:pP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z w:val="28"/>
          <w:u w:val="dotted"/>
        </w:rPr>
        <w:tab/>
      </w:r>
      <w:r>
        <w:rPr>
          <w:sz w:val="28"/>
        </w:rPr>
        <w:t>9</w:t>
      </w:r>
    </w:p>
    <w:p>
      <w:pPr>
        <w:pStyle w:val="9"/>
        <w:numPr>
          <w:ilvl w:val="1"/>
          <w:numId w:val="3"/>
        </w:numPr>
        <w:tabs>
          <w:tab w:val="left" w:pos="2072"/>
          <w:tab w:val="right" w:leader="hyphen" w:pos="9995"/>
        </w:tabs>
        <w:spacing w:before="335" w:after="0" w:line="235" w:lineRule="auto"/>
        <w:ind w:left="1966" w:right="1862" w:hanging="313"/>
        <w:jc w:val="left"/>
        <w:rPr>
          <w:sz w:val="28"/>
        </w:rPr>
      </w:pPr>
      <w:r>
        <w:rPr>
          <w:sz w:val="28"/>
        </w:rPr>
        <w:t>Process Flow</w:t>
      </w:r>
      <w:r>
        <w:rPr>
          <w:sz w:val="28"/>
          <w:u w:val="dotted"/>
        </w:rPr>
        <w:t xml:space="preserve">                                                                                                  </w:t>
      </w:r>
      <w:r>
        <w:rPr>
          <w:sz w:val="28"/>
        </w:rPr>
        <w:t>9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Training and</w:t>
      </w:r>
      <w:r>
        <w:rPr>
          <w:spacing w:val="-1"/>
          <w:sz w:val="28"/>
        </w:rPr>
        <w:t xml:space="preserve"> </w:t>
      </w:r>
      <w:r>
        <w:rPr>
          <w:sz w:val="28"/>
        </w:rPr>
        <w:t>Evaluation</w:t>
      </w:r>
      <w:r>
        <w:rPr>
          <w:sz w:val="28"/>
        </w:rPr>
        <w:tab/>
      </w:r>
      <w:r>
        <w:rPr>
          <w:sz w:val="28"/>
        </w:rPr>
        <w:t>10</w:t>
      </w:r>
    </w:p>
    <w:p>
      <w:pPr>
        <w:tabs>
          <w:tab w:val="left" w:pos="9692"/>
        </w:tabs>
        <w:spacing w:before="0" w:line="336" w:lineRule="exact"/>
        <w:ind w:left="1966" w:right="0" w:firstLine="0"/>
        <w:jc w:val="left"/>
        <w:rPr>
          <w:sz w:val="28"/>
        </w:rPr>
      </w:pPr>
      <w:r>
        <w:rPr>
          <w:sz w:val="28"/>
        </w:rPr>
        <w:t>3.1.2</w:t>
      </w:r>
      <w:r>
        <w:rPr>
          <w:spacing w:val="-5"/>
          <w:sz w:val="28"/>
        </w:rPr>
        <w:t xml:space="preserve"> </w:t>
      </w:r>
      <w:r>
        <w:rPr>
          <w:sz w:val="28"/>
        </w:rPr>
        <w:t>Deployment Process</w:t>
      </w:r>
      <w:r>
        <w:rPr>
          <w:sz w:val="28"/>
          <w:u w:val="dotted"/>
        </w:rPr>
        <w:tab/>
      </w:r>
      <w:r>
        <w:rPr>
          <w:sz w:val="28"/>
        </w:rPr>
        <w:t>10</w:t>
      </w:r>
    </w:p>
    <w:p>
      <w:pPr>
        <w:pStyle w:val="9"/>
        <w:numPr>
          <w:ilvl w:val="1"/>
          <w:numId w:val="3"/>
        </w:numPr>
        <w:tabs>
          <w:tab w:val="left" w:pos="2072"/>
          <w:tab w:val="left" w:pos="9668"/>
        </w:tabs>
        <w:spacing w:before="0" w:after="0" w:line="336" w:lineRule="exact"/>
        <w:ind w:left="2071" w:right="0" w:hanging="419"/>
        <w:jc w:val="left"/>
        <w:rPr>
          <w:sz w:val="28"/>
        </w:rPr>
      </w:pPr>
      <w:r>
        <w:rPr>
          <w:sz w:val="28"/>
        </w:rPr>
        <w:t>Event</w:t>
      </w:r>
      <w:r>
        <w:rPr>
          <w:spacing w:val="-1"/>
          <w:sz w:val="28"/>
        </w:rPr>
        <w:t xml:space="preserve"> </w:t>
      </w:r>
      <w:r>
        <w:rPr>
          <w:sz w:val="28"/>
        </w:rPr>
        <w:t>log</w:t>
      </w:r>
      <w:r>
        <w:rPr>
          <w:sz w:val="28"/>
          <w:u w:val="dotted"/>
        </w:rPr>
        <w:tab/>
      </w:r>
      <w:r>
        <w:rPr>
          <w:sz w:val="28"/>
        </w:rPr>
        <w:t>11</w:t>
      </w:r>
    </w:p>
    <w:p>
      <w:pPr>
        <w:pStyle w:val="9"/>
        <w:numPr>
          <w:ilvl w:val="1"/>
          <w:numId w:val="3"/>
        </w:numPr>
        <w:tabs>
          <w:tab w:val="left" w:pos="2072"/>
          <w:tab w:val="left" w:pos="9680"/>
          <w:tab w:val="left" w:pos="9712"/>
        </w:tabs>
        <w:spacing w:before="0" w:after="0" w:line="472" w:lineRule="auto"/>
        <w:ind w:left="1404" w:right="1862" w:firstLine="249"/>
        <w:jc w:val="left"/>
        <w:rPr>
          <w:sz w:val="28"/>
        </w:rPr>
      </w:pPr>
      <w:r>
        <w:rPr>
          <w:sz w:val="28"/>
        </w:rPr>
        <w:t>Error</w:t>
      </w:r>
      <w:r>
        <w:rPr>
          <w:spacing w:val="-6"/>
          <w:sz w:val="28"/>
        </w:rPr>
        <w:t xml:space="preserve"> </w:t>
      </w:r>
      <w:r>
        <w:rPr>
          <w:sz w:val="28"/>
        </w:rPr>
        <w:t>Handling</w:t>
      </w:r>
      <w:r>
        <w:rPr>
          <w:sz w:val="28"/>
          <w:u w:val="dotted"/>
        </w:rPr>
        <w:tab/>
      </w:r>
      <w:r>
        <w:rPr>
          <w:sz w:val="28"/>
        </w:rPr>
        <w:t>11</w:t>
      </w:r>
      <w:r>
        <w:rPr>
          <w:spacing w:val="-60"/>
          <w:sz w:val="28"/>
        </w:rPr>
        <w:t xml:space="preserve"> </w:t>
      </w:r>
      <w:r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pacing w:val="-3"/>
          <w:sz w:val="28"/>
        </w:rPr>
        <w:t>12</w:t>
      </w:r>
    </w:p>
    <w:p>
      <w:pPr>
        <w:pStyle w:val="9"/>
        <w:numPr>
          <w:ilvl w:val="1"/>
          <w:numId w:val="4"/>
        </w:numPr>
        <w:tabs>
          <w:tab w:val="left" w:pos="2072"/>
          <w:tab w:val="left" w:pos="9700"/>
        </w:tabs>
        <w:spacing w:before="0" w:after="0" w:line="337" w:lineRule="exact"/>
        <w:ind w:left="2071" w:right="0" w:hanging="419"/>
        <w:jc w:val="left"/>
        <w:rPr>
          <w:sz w:val="28"/>
        </w:rPr>
      </w:pPr>
      <w:r>
        <w:rPr>
          <w:sz w:val="28"/>
        </w:rPr>
        <w:t>Reusability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>
      <w:pPr>
        <w:pStyle w:val="9"/>
        <w:numPr>
          <w:ilvl w:val="1"/>
          <w:numId w:val="4"/>
        </w:numPr>
        <w:tabs>
          <w:tab w:val="left" w:pos="2072"/>
          <w:tab w:val="left" w:pos="9716"/>
        </w:tabs>
        <w:spacing w:before="0" w:after="0" w:line="336" w:lineRule="exact"/>
        <w:ind w:left="2071" w:right="0" w:hanging="419"/>
        <w:jc w:val="left"/>
        <w:rPr>
          <w:sz w:val="28"/>
        </w:rPr>
      </w:pPr>
      <w:r>
        <w:rPr>
          <w:sz w:val="28"/>
        </w:rPr>
        <w:t>Application Compatibility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>
      <w:pPr>
        <w:pStyle w:val="9"/>
        <w:numPr>
          <w:ilvl w:val="1"/>
          <w:numId w:val="4"/>
        </w:numPr>
        <w:tabs>
          <w:tab w:val="left" w:pos="2072"/>
          <w:tab w:val="left" w:pos="9704"/>
        </w:tabs>
        <w:spacing w:before="0" w:after="0" w:line="336" w:lineRule="exact"/>
        <w:ind w:left="2071" w:right="0" w:hanging="419"/>
        <w:jc w:val="left"/>
        <w:rPr>
          <w:sz w:val="28"/>
        </w:rPr>
      </w:pPr>
      <w:r>
        <w:rPr>
          <w:sz w:val="28"/>
        </w:rPr>
        <w:t>Resource</w:t>
      </w:r>
      <w:r>
        <w:rPr>
          <w:spacing w:val="-7"/>
          <w:sz w:val="28"/>
        </w:rPr>
        <w:t xml:space="preserve"> </w:t>
      </w:r>
      <w:r>
        <w:rPr>
          <w:sz w:val="28"/>
        </w:rPr>
        <w:t>Utilization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>
      <w:pPr>
        <w:pStyle w:val="9"/>
        <w:numPr>
          <w:ilvl w:val="1"/>
          <w:numId w:val="4"/>
        </w:numPr>
        <w:tabs>
          <w:tab w:val="left" w:pos="2072"/>
          <w:tab w:val="left" w:pos="9685"/>
        </w:tabs>
        <w:spacing w:before="0" w:after="0" w:line="339" w:lineRule="exact"/>
        <w:ind w:left="2071" w:right="0" w:hanging="419"/>
        <w:jc w:val="left"/>
        <w:rPr>
          <w:sz w:val="28"/>
        </w:rPr>
      </w:pPr>
      <w:r>
        <w:rPr>
          <w:sz w:val="28"/>
        </w:rPr>
        <w:t>Deployment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>
      <w:pPr>
        <w:pStyle w:val="6"/>
        <w:spacing w:before="10"/>
        <w:rPr>
          <w:sz w:val="26"/>
        </w:rPr>
      </w:pPr>
    </w:p>
    <w:p>
      <w:pPr>
        <w:pStyle w:val="9"/>
        <w:numPr>
          <w:ilvl w:val="0"/>
          <w:numId w:val="5"/>
        </w:numPr>
        <w:tabs>
          <w:tab w:val="left" w:pos="1609"/>
          <w:tab w:val="left" w:pos="9748"/>
        </w:tabs>
        <w:spacing w:before="0" w:after="0" w:line="339" w:lineRule="exact"/>
        <w:ind w:left="1608" w:right="0" w:hanging="205"/>
        <w:jc w:val="both"/>
        <w:rPr>
          <w:sz w:val="28"/>
        </w:rPr>
      </w:pPr>
      <w:r>
        <w:rPr>
          <w:sz w:val="28"/>
        </w:rPr>
        <w:t>Conclusion</w:t>
      </w:r>
      <w:r>
        <w:rPr>
          <w:sz w:val="28"/>
          <w:u w:val="dotted"/>
        </w:rPr>
        <w:tab/>
      </w:r>
      <w:r>
        <w:rPr>
          <w:sz w:val="28"/>
        </w:rPr>
        <w:t>13</w:t>
      </w:r>
    </w:p>
    <w:p>
      <w:pPr>
        <w:pStyle w:val="9"/>
        <w:numPr>
          <w:ilvl w:val="0"/>
          <w:numId w:val="5"/>
        </w:numPr>
        <w:tabs>
          <w:tab w:val="left" w:pos="1609"/>
          <w:tab w:val="left" w:pos="9755"/>
        </w:tabs>
        <w:spacing w:before="0" w:after="0" w:line="339" w:lineRule="exact"/>
        <w:ind w:left="1608" w:right="0" w:hanging="205"/>
        <w:jc w:val="both"/>
        <w:rPr>
          <w:sz w:val="28"/>
        </w:rPr>
      </w:pPr>
      <w:r>
        <w:rPr>
          <w:sz w:val="28"/>
        </w:rPr>
        <w:t>References</w:t>
      </w:r>
      <w:r>
        <w:rPr>
          <w:sz w:val="28"/>
          <w:u w:val="dotted"/>
        </w:rPr>
        <w:tab/>
      </w:r>
      <w:r>
        <w:rPr>
          <w:sz w:val="28"/>
        </w:rPr>
        <w:t>13</w:t>
      </w:r>
    </w:p>
    <w:p>
      <w:pPr>
        <w:spacing w:after="0" w:line="339" w:lineRule="exact"/>
        <w:jc w:val="both"/>
        <w:rPr>
          <w:sz w:val="28"/>
        </w:rPr>
        <w:sectPr>
          <w:footerReference r:id="rId7" w:type="default"/>
          <w:pgSz w:w="12240" w:h="15840"/>
          <w:pgMar w:top="280" w:right="220" w:bottom="360" w:left="160" w:header="0" w:footer="167" w:gutter="0"/>
          <w:cols w:space="720" w:num="1"/>
        </w:sectPr>
      </w:pPr>
    </w:p>
    <w:p>
      <w:pPr>
        <w:pStyle w:val="6"/>
        <w:ind w:left="-153"/>
        <w:rPr>
          <w:sz w:val="20"/>
        </w:rPr>
      </w:pPr>
      <w:r>
        <w:rPr>
          <w:sz w:val="20"/>
        </w:rPr>
        <w:pict>
          <v:group id="_x0000_s1073" o:spid="_x0000_s1073" o:spt="203" style="height:38.85pt;width:581.15pt;" coordsize="11623,777">
            <o:lock v:ext="edit"/>
            <v:shape id="_x0000_s1074" o:spid="_x0000_s1074" o:spt="75" type="#_x0000_t75" style="position:absolute;left:9678;top:61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75" o:spid="_x0000_s1075" style="position:absolute;left:4;top:220;height:284;width:1582;" fillcolor="#A8D18E" filled="t" stroked="f" coordorigin="4,220" coordsize="1582,284" path="m1344,220l4,220,4,503,1344,503,1344,220xm1586,220l1464,220,1464,503,1586,503,1586,220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703;top:300;height:158;width:123;" fillcolor="#000000" filled="t" stroked="f" coordorigin="1704,300" coordsize="123,158" path="m1826,300l1807,300,1807,364,1723,364,1723,300,1704,300,1704,364,1704,458,1723,458,1723,384,1807,384,1807,458,1826,458,1826,300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o:spt="75" type="#_x0000_t75" style="position:absolute;left:1857;top:299;height:205;width:26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78" o:spid="_x0000_s1078" o:spt="75" type="#_x0000_t75" style="position:absolute;left:2215;top:299;height:162;width:49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79" o:spid="_x0000_s1079" o:spt="75" type="#_x0000_t75" style="position:absolute;left:2802;top:299;height:205;width:654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80" o:spid="_x0000_s1080" o:spt="75" type="#_x0000_t75" style="position:absolute;left:3545;top:297;height:207;width:20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81" o:spid="_x0000_s1081" o:spt="75" type="#_x0000_t75" style="position:absolute;left:3778;top:297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082" o:spid="_x0000_s1082" o:spt="1" style="position:absolute;left:1672;top:297;height:480;width:243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20;top:20;height:720;width:1158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20;top:20;height:720;width:11580;" filled="f" stroked="t" coordsize="21600,21600">
              <v:path/>
              <v:fill on="f" focussize="0,0"/>
              <v:stroke weight="2pt" color="#FFFFF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9"/>
        </w:rPr>
      </w:pPr>
    </w:p>
    <w:p>
      <w:pPr>
        <w:pStyle w:val="2"/>
        <w:spacing w:before="28"/>
        <w:ind w:firstLine="0"/>
      </w:pPr>
      <w:r>
        <w:pict>
          <v:shape id="_x0000_s1085" o:spid="_x0000_s1085" o:spt="202" type="#_x0000_t202" style="position:absolute;left:0pt;margin-left:83.75pt;margin-top:-80pt;height:12pt;width:115.25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rPr>
          <w:color w:val="006FC0"/>
        </w:rPr>
        <w:t>Abstract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9"/>
        </w:rPr>
      </w:pPr>
    </w:p>
    <w:p>
      <w:pPr>
        <w:pStyle w:val="6"/>
        <w:spacing w:before="57" w:line="235" w:lineRule="auto"/>
        <w:ind w:left="523" w:right="451"/>
      </w:pPr>
      <w:r>
        <w:t>At least a person out of ten is suffered from thyroid disease in India. The disorder of thyroid disease primarily</w:t>
      </w:r>
      <w:r>
        <w:rPr>
          <w:spacing w:val="-52"/>
        </w:rPr>
        <w:t xml:space="preserve"> </w:t>
      </w:r>
      <w:r>
        <w:t>happens in the women having the age of 17–54. The extreme stage of thyroid results in cardiovascular</w:t>
      </w:r>
      <w:r>
        <w:rPr>
          <w:spacing w:val="1"/>
        </w:rPr>
        <w:t xml:space="preserve"> </w:t>
      </w:r>
      <w:r>
        <w:t>complications,</w:t>
      </w:r>
      <w:r>
        <w:rPr>
          <w:spacing w:val="-5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t>pressure,</w:t>
      </w:r>
      <w:r>
        <w:rPr>
          <w:spacing w:val="-8"/>
        </w:rPr>
        <w:t xml:space="preserve"> </w:t>
      </w:r>
      <w:r>
        <w:t>maximizes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cholesterol</w:t>
      </w:r>
      <w:r>
        <w:rPr>
          <w:spacing w:val="-6"/>
        </w:rPr>
        <w:t xml:space="preserve"> </w:t>
      </w:r>
      <w:r>
        <w:t>level,</w:t>
      </w:r>
      <w:r>
        <w:rPr>
          <w:spacing w:val="-6"/>
        </w:rPr>
        <w:t xml:space="preserve"> </w:t>
      </w:r>
      <w:r>
        <w:t>depression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decreased</w:t>
      </w:r>
      <w:r>
        <w:rPr>
          <w:spacing w:val="-7"/>
        </w:rPr>
        <w:t xml:space="preserve"> </w:t>
      </w:r>
      <w:r>
        <w:t>fertility.</w:t>
      </w:r>
      <w:r>
        <w:rPr>
          <w:spacing w:val="-51"/>
        </w:rPr>
        <w:t xml:space="preserve"> </w:t>
      </w:r>
      <w:r>
        <w:t xml:space="preserve">The hormones, </w:t>
      </w:r>
      <w:r>
        <w:rPr>
          <w:b/>
        </w:rPr>
        <w:t xml:space="preserve">total serum thyroxin (T4) </w:t>
      </w:r>
      <w:r>
        <w:t xml:space="preserve">and </w:t>
      </w:r>
      <w:r>
        <w:rPr>
          <w:b/>
        </w:rPr>
        <w:t xml:space="preserve">total serum triiodothyronine (T3) </w:t>
      </w:r>
      <w:r>
        <w:t>are the two active thyroid</w:t>
      </w:r>
      <w:r>
        <w:rPr>
          <w:spacing w:val="1"/>
        </w:rPr>
        <w:t xml:space="preserve"> </w:t>
      </w:r>
      <w:r>
        <w:t>hormones produced by the thyroid gland to control the metabolism of body. For the functioning of each cell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tissue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organ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way, in</w:t>
      </w:r>
      <w:r>
        <w:rPr>
          <w:spacing w:val="-4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regulation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proteins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ordnance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temperature,</w:t>
      </w:r>
      <w:r>
        <w:rPr>
          <w:spacing w:val="-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hormones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.</w:t>
      </w:r>
    </w:p>
    <w:p>
      <w:pPr>
        <w:pStyle w:val="6"/>
        <w:spacing w:before="1"/>
      </w:pPr>
    </w:p>
    <w:p>
      <w:pPr>
        <w:pStyle w:val="6"/>
        <w:spacing w:before="1" w:line="235" w:lineRule="auto"/>
        <w:ind w:left="523"/>
      </w:pPr>
      <w:r>
        <w:t xml:space="preserve">The basis of classification of thyroid disease is </w:t>
      </w:r>
      <w:r>
        <w:rPr>
          <w:b/>
        </w:rPr>
        <w:t>euthyroidism</w:t>
      </w:r>
      <w:r>
        <w:t xml:space="preserve">, </w:t>
      </w:r>
      <w:r>
        <w:rPr>
          <w:b/>
        </w:rPr>
        <w:t xml:space="preserve">hyperthyroidism </w:t>
      </w:r>
      <w:r>
        <w:t xml:space="preserve">and </w:t>
      </w:r>
      <w:r>
        <w:rPr>
          <w:b/>
        </w:rPr>
        <w:t xml:space="preserve">hypothyroidism </w:t>
      </w:r>
      <w:r>
        <w:t>which are</w:t>
      </w:r>
      <w:r>
        <w:rPr>
          <w:spacing w:val="1"/>
        </w:rPr>
        <w:t xml:space="preserve"> </w:t>
      </w:r>
      <w:r>
        <w:t>denoting</w:t>
      </w:r>
      <w:r>
        <w:rPr>
          <w:spacing w:val="-13"/>
        </w:rPr>
        <w:t xml:space="preserve"> </w:t>
      </w:r>
      <w:r>
        <w:t>normal,</w:t>
      </w:r>
      <w:r>
        <w:rPr>
          <w:spacing w:val="-5"/>
        </w:rPr>
        <w:t xml:space="preserve"> </w:t>
      </w:r>
      <w:r>
        <w:t>excessive</w:t>
      </w:r>
      <w:r>
        <w:rPr>
          <w:spacing w:val="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defective</w:t>
      </w:r>
      <w:r>
        <w:rPr>
          <w:spacing w:val="-7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thyroid</w:t>
      </w:r>
      <w:r>
        <w:rPr>
          <w:spacing w:val="-7"/>
        </w:rPr>
        <w:t xml:space="preserve"> </w:t>
      </w:r>
      <w:r>
        <w:t>hormones.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euthyroidism</w:t>
      </w:r>
      <w:r>
        <w:rPr>
          <w:spacing w:val="-8"/>
        </w:rPr>
        <w:t xml:space="preserve"> </w:t>
      </w:r>
      <w:r>
        <w:t>depicts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normal</w:t>
      </w:r>
      <w:r>
        <w:rPr>
          <w:spacing w:val="-51"/>
        </w:rPr>
        <w:t xml:space="preserve"> </w:t>
      </w:r>
      <w:r>
        <w:t>production of thyroid hormones and normal levels at the cellular level by the thyroid gland. The state</w:t>
      </w:r>
      <w:r>
        <w:rPr>
          <w:spacing w:val="1"/>
        </w:rPr>
        <w:t xml:space="preserve"> </w:t>
      </w:r>
      <w:r>
        <w:t>hyperthyroidism is clinical symptom due to excessive circulation and intracellular thyroid hormones. The state</w:t>
      </w:r>
      <w:r>
        <w:rPr>
          <w:spacing w:val="-52"/>
        </w:rPr>
        <w:t xml:space="preserve"> </w:t>
      </w:r>
      <w:r>
        <w:t>hypothyroidism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 due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thyroid</w:t>
      </w:r>
      <w:r>
        <w:rPr>
          <w:spacing w:val="-8"/>
        </w:rPr>
        <w:t xml:space="preserve"> </w:t>
      </w:r>
      <w:r>
        <w:t>hormone</w:t>
      </w:r>
      <w:r>
        <w:rPr>
          <w:spacing w:val="-6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alternate</w:t>
      </w:r>
      <w:r>
        <w:rPr>
          <w:spacing w:val="-7"/>
        </w:rPr>
        <w:t xml:space="preserve"> </w:t>
      </w:r>
      <w:r>
        <w:t>therapy.</w:t>
      </w:r>
    </w:p>
    <w:p>
      <w:pPr>
        <w:pStyle w:val="6"/>
      </w:pPr>
    </w:p>
    <w:p>
      <w:pPr>
        <w:pStyle w:val="6"/>
        <w:spacing w:before="6"/>
        <w:rPr>
          <w:sz w:val="23"/>
        </w:rPr>
      </w:pPr>
    </w:p>
    <w:p>
      <w:pPr>
        <w:pStyle w:val="6"/>
        <w:spacing w:line="235" w:lineRule="auto"/>
        <w:ind w:left="523" w:right="451"/>
      </w:pPr>
      <w:r>
        <w:t>Cure of disease is a regular concern for the health care practitioners, and the errorless diagnostic at the right</w:t>
      </w:r>
      <w:r>
        <w:rPr>
          <w:spacing w:val="1"/>
        </w:rPr>
        <w:t xml:space="preserve"> </w:t>
      </w:r>
      <w:r>
        <w:t>time for a patient is very important. Recently, by some advanced diagnosis methods, the common medical</w:t>
      </w:r>
      <w:r>
        <w:rPr>
          <w:spacing w:val="1"/>
        </w:rPr>
        <w:t xml:space="preserve"> </w:t>
      </w:r>
      <w:r>
        <w:t>report can be generated with an additional report based on symptoms. The different questions like ‘‘what are</w:t>
      </w:r>
      <w:r>
        <w:rPr>
          <w:spacing w:val="1"/>
        </w:rPr>
        <w:t xml:space="preserve"> </w:t>
      </w:r>
      <w:r>
        <w:t>the causes for affecting the thyroid?’’, ‘‘Which age group of people are affected due to thyroid?’’, ‘‘what is the</w:t>
      </w:r>
      <w:r>
        <w:rPr>
          <w:spacing w:val="1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treatment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disease?’’.</w:t>
      </w:r>
      <w:r>
        <w:rPr>
          <w:spacing w:val="-4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these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answers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we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can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find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implementing machine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learning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methods</w:t>
      </w:r>
      <w:r>
        <w:rPr>
          <w:b/>
          <w:spacing w:val="-51"/>
        </w:rPr>
        <w:t xml:space="preserve"> </w:t>
      </w:r>
      <w:r>
        <w:rPr>
          <w:b/>
          <w:u w:val="single"/>
        </w:rPr>
        <w:t>on Health care data</w:t>
      </w:r>
      <w:r>
        <w:rPr>
          <w:u w:val="single"/>
        </w:rPr>
        <w:t xml:space="preserve">. </w:t>
      </w:r>
      <w:r>
        <w:t>Health care data can be processed and after implementing with certain methodologies; it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treatment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diseases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 and</w:t>
      </w:r>
      <w:r>
        <w:rPr>
          <w:spacing w:val="-3"/>
        </w:rPr>
        <w:t xml:space="preserve"> </w:t>
      </w:r>
      <w:r>
        <w:t>minimizing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risk.</w:t>
      </w:r>
    </w:p>
    <w:p>
      <w:pPr>
        <w:spacing w:after="0" w:line="235" w:lineRule="auto"/>
        <w:sectPr>
          <w:footerReference r:id="rId8" w:type="default"/>
          <w:pgSz w:w="12240" w:h="15840"/>
          <w:pgMar w:top="300" w:right="220" w:bottom="720" w:left="160" w:header="0" w:footer="521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0"/>
        </w:rPr>
      </w:pPr>
    </w:p>
    <w:p>
      <w:pPr>
        <w:pStyle w:val="2"/>
        <w:numPr>
          <w:ilvl w:val="1"/>
          <w:numId w:val="5"/>
        </w:numPr>
        <w:tabs>
          <w:tab w:val="left" w:pos="2045"/>
          <w:tab w:val="left" w:pos="2047"/>
        </w:tabs>
        <w:spacing w:before="27" w:after="0" w:line="240" w:lineRule="auto"/>
        <w:ind w:left="2046" w:right="0" w:hanging="515"/>
        <w:jc w:val="left"/>
      </w:pPr>
      <w:r>
        <w:pict>
          <v:shape id="_x0000_s1086" o:spid="_x0000_s1086" o:spt="202" type="#_x0000_t202" style="position:absolute;left:0pt;margin-left:85.05pt;margin-top:-49.85pt;height:12pt;width:115.25pt;mso-position-horizont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pict>
          <v:group id="_x0000_s1087" o:spid="_x0000_s1087" o:spt="203" style="position:absolute;left:0pt;margin-left:0.6pt;margin-top:-61pt;height:38.25pt;width:606.15pt;mso-position-horizontal-relative:page;z-index:-251641856;mso-width-relative:page;mso-height-relative:page;" coordorigin="12,-1220" coordsize="12123,765">
            <o:lock v:ext="edit"/>
            <v:shape id="_x0000_s1088" o:spid="_x0000_s1088" o:spt="75" type="#_x0000_t75" style="position:absolute;left:9686;top:-1178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89" o:spid="_x0000_s1089" style="position:absolute;left:12;top:-1019;height:284;width:1582;" fillcolor="#A8D18E" filled="t" stroked="f" coordorigin="12,-1019" coordsize="1582,284" path="m1351,-1019l12,-1019,12,-736,1351,-736,1351,-1019xm1594,-1019l1471,-1019,1471,-736,1594,-736,1594,-1019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1711;top:-939;height:158;width:123;" fillcolor="#000000" filled="t" stroked="f" coordorigin="1711,-938" coordsize="123,158" path="m1834,-938l1815,-938,1815,-874,1731,-874,1731,-938,1711,-938,1711,-874,1711,-780,1731,-780,1731,-854,1815,-854,1815,-780,1834,-780,1834,-938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o:spt="75" type="#_x0000_t75" style="position:absolute;left:1865;top:-939;height:205;width:26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92" o:spid="_x0000_s1092" o:spt="75" type="#_x0000_t75" style="position:absolute;left:2223;top:-940;height:162;width:49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93" o:spid="_x0000_s1093" o:spt="75" type="#_x0000_t75" style="position:absolute;left:2810;top:-939;height:205;width:654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94" o:spid="_x0000_s1094" o:spt="75" type="#_x0000_t75" style="position:absolute;left:3552;top:-942;height:207;width:20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95" o:spid="_x0000_s1095" o:spt="75" type="#_x0000_t75" style="position:absolute;left:3786;top:-942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096" o:spid="_x0000_s1096" o:spt="1" style="position:absolute;left:15;top:-1221;height:765;width:1212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006FC0"/>
        </w:rPr>
        <w:t>Introduction</w:t>
      </w:r>
    </w:p>
    <w:p>
      <w:pPr>
        <w:pStyle w:val="6"/>
        <w:spacing w:before="10"/>
        <w:rPr>
          <w:b/>
          <w:sz w:val="28"/>
        </w:rPr>
      </w:pPr>
    </w:p>
    <w:p>
      <w:pPr>
        <w:pStyle w:val="9"/>
        <w:numPr>
          <w:ilvl w:val="2"/>
          <w:numId w:val="5"/>
        </w:numPr>
        <w:tabs>
          <w:tab w:val="left" w:pos="2165"/>
          <w:tab w:val="left" w:pos="2166"/>
        </w:tabs>
        <w:spacing w:before="0" w:after="0" w:line="240" w:lineRule="auto"/>
        <w:ind w:left="2165" w:right="0" w:hanging="709"/>
        <w:jc w:val="left"/>
        <w:rPr>
          <w:b/>
          <w:sz w:val="36"/>
        </w:rPr>
      </w:pPr>
      <w:r>
        <w:rPr>
          <w:b/>
          <w:color w:val="006FC0"/>
          <w:sz w:val="36"/>
        </w:rPr>
        <w:t>Why</w:t>
      </w:r>
      <w:r>
        <w:rPr>
          <w:b/>
          <w:color w:val="006FC0"/>
          <w:spacing w:val="-6"/>
          <w:sz w:val="36"/>
        </w:rPr>
        <w:t xml:space="preserve"> </w:t>
      </w:r>
      <w:r>
        <w:rPr>
          <w:b/>
          <w:color w:val="006FC0"/>
          <w:sz w:val="36"/>
        </w:rPr>
        <w:t>this</w:t>
      </w:r>
      <w:r>
        <w:rPr>
          <w:b/>
          <w:color w:val="006FC0"/>
          <w:spacing w:val="-10"/>
          <w:sz w:val="36"/>
        </w:rPr>
        <w:t xml:space="preserve"> </w:t>
      </w:r>
      <w:r>
        <w:rPr>
          <w:b/>
          <w:color w:val="006FC0"/>
          <w:sz w:val="36"/>
        </w:rPr>
        <w:t>High-Level</w:t>
      </w:r>
      <w:r>
        <w:rPr>
          <w:b/>
          <w:color w:val="006FC0"/>
          <w:spacing w:val="-8"/>
          <w:sz w:val="36"/>
        </w:rPr>
        <w:t xml:space="preserve"> </w:t>
      </w:r>
      <w:r>
        <w:rPr>
          <w:b/>
          <w:color w:val="006FC0"/>
          <w:sz w:val="36"/>
        </w:rPr>
        <w:t>Design</w:t>
      </w:r>
      <w:r>
        <w:rPr>
          <w:b/>
          <w:color w:val="006FC0"/>
          <w:spacing w:val="-7"/>
          <w:sz w:val="36"/>
        </w:rPr>
        <w:t xml:space="preserve"> </w:t>
      </w:r>
      <w:r>
        <w:rPr>
          <w:b/>
          <w:color w:val="006FC0"/>
          <w:sz w:val="36"/>
        </w:rPr>
        <w:t>Document?</w:t>
      </w:r>
    </w:p>
    <w:p>
      <w:pPr>
        <w:pStyle w:val="6"/>
        <w:spacing w:before="151" w:line="235" w:lineRule="auto"/>
        <w:ind w:left="1611" w:right="1400"/>
      </w:pPr>
      <w:r>
        <w:t>The purpose of this High Level Design (HLD) Document is to add the necessary details to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coding.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also intended to help detect contradictions prior to coding, and can be used as reference</w:t>
      </w:r>
      <w:r>
        <w:rPr>
          <w:spacing w:val="-52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high</w:t>
      </w:r>
      <w:r>
        <w:rPr>
          <w:spacing w:val="-4"/>
        </w:rPr>
        <w:t xml:space="preserve"> </w:t>
      </w:r>
      <w:r>
        <w:t>level.</w:t>
      </w:r>
    </w:p>
    <w:p>
      <w:pPr>
        <w:pStyle w:val="6"/>
        <w:spacing w:before="6"/>
        <w:rPr>
          <w:sz w:val="23"/>
        </w:rPr>
      </w:pPr>
    </w:p>
    <w:p>
      <w:pPr>
        <w:pStyle w:val="3"/>
        <w:ind w:left="1614"/>
      </w:pPr>
      <w:r>
        <w:rPr>
          <w:color w:val="006FC0"/>
        </w:rPr>
        <w:t>The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HLD will</w:t>
      </w:r>
    </w:p>
    <w:p>
      <w:pPr>
        <w:pStyle w:val="9"/>
        <w:numPr>
          <w:ilvl w:val="3"/>
          <w:numId w:val="5"/>
        </w:numPr>
        <w:tabs>
          <w:tab w:val="left" w:pos="2591"/>
          <w:tab w:val="left" w:pos="2592"/>
        </w:tabs>
        <w:spacing w:before="87" w:after="0" w:line="290" w:lineRule="exact"/>
        <w:ind w:left="2591" w:right="0" w:hanging="452"/>
        <w:jc w:val="left"/>
        <w:rPr>
          <w:rFonts w:ascii="Arial MT" w:hAnsi="Arial MT"/>
          <w:sz w:val="24"/>
        </w:rPr>
      </w:pP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</w:p>
    <w:p>
      <w:pPr>
        <w:pStyle w:val="9"/>
        <w:numPr>
          <w:ilvl w:val="3"/>
          <w:numId w:val="5"/>
        </w:numPr>
        <w:tabs>
          <w:tab w:val="left" w:pos="2591"/>
          <w:tab w:val="left" w:pos="2592"/>
        </w:tabs>
        <w:spacing w:before="0" w:after="0" w:line="288" w:lineRule="exact"/>
        <w:ind w:left="2591" w:right="0" w:hanging="452"/>
        <w:jc w:val="left"/>
        <w:rPr>
          <w:rFonts w:ascii="Arial MT" w:hAnsi="Arial MT"/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being</w:t>
      </w:r>
      <w:r>
        <w:rPr>
          <w:spacing w:val="-5"/>
          <w:sz w:val="24"/>
        </w:rPr>
        <w:t xml:space="preserve"> </w:t>
      </w:r>
      <w:r>
        <w:rPr>
          <w:sz w:val="24"/>
        </w:rPr>
        <w:t>implemented</w:t>
      </w:r>
    </w:p>
    <w:p>
      <w:pPr>
        <w:pStyle w:val="9"/>
        <w:numPr>
          <w:ilvl w:val="3"/>
          <w:numId w:val="5"/>
        </w:numPr>
        <w:tabs>
          <w:tab w:val="left" w:pos="2591"/>
          <w:tab w:val="left" w:pos="2592"/>
        </w:tabs>
        <w:spacing w:before="0" w:after="0" w:line="288" w:lineRule="exact"/>
        <w:ind w:left="2591" w:right="0" w:hanging="452"/>
        <w:jc w:val="left"/>
        <w:rPr>
          <w:rFonts w:ascii="Arial MT" w:hAnsi="Arial MT"/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hardware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</w:p>
    <w:p>
      <w:pPr>
        <w:pStyle w:val="9"/>
        <w:numPr>
          <w:ilvl w:val="3"/>
          <w:numId w:val="5"/>
        </w:numPr>
        <w:tabs>
          <w:tab w:val="left" w:pos="2591"/>
          <w:tab w:val="left" w:pos="2592"/>
        </w:tabs>
        <w:spacing w:before="0" w:after="0" w:line="288" w:lineRule="exact"/>
        <w:ind w:left="2591" w:right="0" w:hanging="452"/>
        <w:jc w:val="left"/>
        <w:rPr>
          <w:rFonts w:ascii="Arial MT" w:hAnsi="Arial MT"/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9"/>
        <w:numPr>
          <w:ilvl w:val="3"/>
          <w:numId w:val="5"/>
        </w:numPr>
        <w:tabs>
          <w:tab w:val="left" w:pos="2591"/>
          <w:tab w:val="left" w:pos="2592"/>
        </w:tabs>
        <w:spacing w:before="0" w:after="0" w:line="288" w:lineRule="exact"/>
        <w:ind w:left="2591" w:right="0" w:hanging="452"/>
        <w:jc w:val="left"/>
        <w:rPr>
          <w:rFonts w:ascii="Arial MT" w:hAnsi="Arial MT"/>
          <w:sz w:val="24"/>
        </w:rPr>
      </w:pP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</w:p>
    <w:p>
      <w:pPr>
        <w:pStyle w:val="9"/>
        <w:numPr>
          <w:ilvl w:val="3"/>
          <w:numId w:val="5"/>
        </w:numPr>
        <w:tabs>
          <w:tab w:val="left" w:pos="2591"/>
          <w:tab w:val="left" w:pos="2592"/>
        </w:tabs>
        <w:spacing w:before="0" w:after="0" w:line="290" w:lineRule="exact"/>
        <w:ind w:left="2591" w:right="0" w:hanging="452"/>
        <w:jc w:val="left"/>
        <w:rPr>
          <w:rFonts w:ascii="Arial MT" w:hAnsi="Arial MT"/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attribute</w:t>
      </w:r>
      <w:r>
        <w:rPr>
          <w:spacing w:val="-9"/>
          <w:sz w:val="24"/>
        </w:rPr>
        <w:t xml:space="preserve"> </w:t>
      </w:r>
      <w:r>
        <w:rPr>
          <w:sz w:val="24"/>
        </w:rPr>
        <w:t>like:</w:t>
      </w:r>
    </w:p>
    <w:p>
      <w:pPr>
        <w:pStyle w:val="9"/>
        <w:numPr>
          <w:ilvl w:val="4"/>
          <w:numId w:val="5"/>
        </w:numPr>
        <w:tabs>
          <w:tab w:val="left" w:pos="3613"/>
          <w:tab w:val="left" w:pos="3614"/>
        </w:tabs>
        <w:spacing w:before="157" w:after="0" w:line="290" w:lineRule="exact"/>
        <w:ind w:left="3613" w:right="0" w:hanging="452"/>
        <w:jc w:val="left"/>
        <w:rPr>
          <w:sz w:val="24"/>
        </w:rPr>
      </w:pPr>
      <w:r>
        <w:rPr>
          <w:sz w:val="24"/>
        </w:rPr>
        <w:t>Security</w:t>
      </w:r>
    </w:p>
    <w:p>
      <w:pPr>
        <w:pStyle w:val="9"/>
        <w:numPr>
          <w:ilvl w:val="4"/>
          <w:numId w:val="5"/>
        </w:numPr>
        <w:tabs>
          <w:tab w:val="left" w:pos="3613"/>
          <w:tab w:val="left" w:pos="3614"/>
        </w:tabs>
        <w:spacing w:before="0" w:after="0" w:line="288" w:lineRule="exact"/>
        <w:ind w:left="3613" w:right="0" w:hanging="452"/>
        <w:jc w:val="left"/>
        <w:rPr>
          <w:sz w:val="24"/>
        </w:rPr>
      </w:pPr>
      <w:r>
        <w:rPr>
          <w:sz w:val="24"/>
        </w:rPr>
        <w:t>Reliability</w:t>
      </w:r>
    </w:p>
    <w:p>
      <w:pPr>
        <w:pStyle w:val="9"/>
        <w:numPr>
          <w:ilvl w:val="4"/>
          <w:numId w:val="5"/>
        </w:numPr>
        <w:tabs>
          <w:tab w:val="left" w:pos="3613"/>
          <w:tab w:val="left" w:pos="3614"/>
        </w:tabs>
        <w:spacing w:before="0" w:after="0" w:line="288" w:lineRule="exact"/>
        <w:ind w:left="3613" w:right="0" w:hanging="452"/>
        <w:jc w:val="left"/>
        <w:rPr>
          <w:sz w:val="24"/>
        </w:rPr>
      </w:pPr>
      <w:r>
        <w:rPr>
          <w:sz w:val="24"/>
        </w:rPr>
        <w:t>Maintainability</w:t>
      </w:r>
    </w:p>
    <w:p>
      <w:pPr>
        <w:pStyle w:val="9"/>
        <w:numPr>
          <w:ilvl w:val="4"/>
          <w:numId w:val="5"/>
        </w:numPr>
        <w:tabs>
          <w:tab w:val="left" w:pos="3613"/>
          <w:tab w:val="left" w:pos="3614"/>
        </w:tabs>
        <w:spacing w:before="0" w:after="0" w:line="288" w:lineRule="exact"/>
        <w:ind w:left="3613" w:right="0" w:hanging="452"/>
        <w:jc w:val="left"/>
        <w:rPr>
          <w:sz w:val="24"/>
        </w:rPr>
      </w:pPr>
      <w:r>
        <w:rPr>
          <w:sz w:val="24"/>
        </w:rPr>
        <w:t>Portability</w:t>
      </w:r>
    </w:p>
    <w:p>
      <w:pPr>
        <w:pStyle w:val="9"/>
        <w:numPr>
          <w:ilvl w:val="4"/>
          <w:numId w:val="5"/>
        </w:numPr>
        <w:tabs>
          <w:tab w:val="left" w:pos="3613"/>
          <w:tab w:val="left" w:pos="3614"/>
        </w:tabs>
        <w:spacing w:before="0" w:after="0" w:line="288" w:lineRule="exact"/>
        <w:ind w:left="3613" w:right="0" w:hanging="452"/>
        <w:jc w:val="left"/>
        <w:rPr>
          <w:sz w:val="24"/>
        </w:rPr>
      </w:pPr>
      <w:r>
        <w:rPr>
          <w:sz w:val="24"/>
        </w:rPr>
        <w:t>Reusability</w:t>
      </w:r>
    </w:p>
    <w:p>
      <w:pPr>
        <w:pStyle w:val="9"/>
        <w:numPr>
          <w:ilvl w:val="4"/>
          <w:numId w:val="5"/>
        </w:numPr>
        <w:tabs>
          <w:tab w:val="left" w:pos="3613"/>
          <w:tab w:val="left" w:pos="3614"/>
        </w:tabs>
        <w:spacing w:before="0" w:after="0" w:line="288" w:lineRule="exact"/>
        <w:ind w:left="3613" w:right="0" w:hanging="452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compatibility</w:t>
      </w:r>
    </w:p>
    <w:p>
      <w:pPr>
        <w:pStyle w:val="9"/>
        <w:numPr>
          <w:ilvl w:val="4"/>
          <w:numId w:val="5"/>
        </w:numPr>
        <w:tabs>
          <w:tab w:val="left" w:pos="3613"/>
          <w:tab w:val="left" w:pos="3614"/>
        </w:tabs>
        <w:spacing w:before="0" w:after="0" w:line="288" w:lineRule="exact"/>
        <w:ind w:left="3613" w:right="0" w:hanging="452"/>
        <w:jc w:val="left"/>
        <w:rPr>
          <w:sz w:val="24"/>
        </w:rPr>
      </w:pP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utilization</w:t>
      </w:r>
    </w:p>
    <w:p>
      <w:pPr>
        <w:pStyle w:val="9"/>
        <w:numPr>
          <w:ilvl w:val="4"/>
          <w:numId w:val="5"/>
        </w:numPr>
        <w:tabs>
          <w:tab w:val="left" w:pos="3613"/>
          <w:tab w:val="left" w:pos="3614"/>
        </w:tabs>
        <w:spacing w:before="0" w:after="0" w:line="291" w:lineRule="exact"/>
        <w:ind w:left="3613" w:right="0" w:hanging="452"/>
        <w:jc w:val="left"/>
        <w:rPr>
          <w:sz w:val="24"/>
        </w:rPr>
      </w:pPr>
      <w:r>
        <w:rPr>
          <w:sz w:val="24"/>
        </w:rPr>
        <w:t>Serviceability</w:t>
      </w:r>
    </w:p>
    <w:p>
      <w:pPr>
        <w:pStyle w:val="6"/>
        <w:spacing w:before="6"/>
        <w:rPr>
          <w:sz w:val="32"/>
        </w:rPr>
      </w:pPr>
    </w:p>
    <w:p>
      <w:pPr>
        <w:pStyle w:val="2"/>
        <w:numPr>
          <w:ilvl w:val="2"/>
          <w:numId w:val="5"/>
        </w:numPr>
        <w:tabs>
          <w:tab w:val="left" w:pos="1921"/>
        </w:tabs>
        <w:spacing w:before="1" w:after="0" w:line="240" w:lineRule="auto"/>
        <w:ind w:left="1920" w:right="0" w:hanging="544"/>
        <w:jc w:val="left"/>
      </w:pPr>
      <w:r>
        <w:rPr>
          <w:color w:val="006FC0"/>
        </w:rPr>
        <w:t>Scope</w:t>
      </w:r>
    </w:p>
    <w:p>
      <w:pPr>
        <w:pStyle w:val="6"/>
        <w:spacing w:before="150" w:line="235" w:lineRule="auto"/>
        <w:ind w:left="1532" w:right="2150"/>
      </w:pPr>
      <w:r>
        <w:t>The HLD document presents the structure of the system, such as the database</w:t>
      </w:r>
      <w:r>
        <w:rPr>
          <w:spacing w:val="1"/>
        </w:rPr>
        <w:t xml:space="preserve"> </w:t>
      </w:r>
      <w:r>
        <w:t>architecture,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(layers),</w:t>
      </w:r>
      <w:r>
        <w:rPr>
          <w:spacing w:val="-8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(Navigation),</w:t>
      </w:r>
      <w:r>
        <w:rPr>
          <w:spacing w:val="-1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technology architecture. The HLD uses non-technical to mildly-technical terms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administrators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</w:p>
    <w:p>
      <w:pPr>
        <w:pStyle w:val="6"/>
        <w:rPr>
          <w:sz w:val="20"/>
        </w:rPr>
      </w:pPr>
    </w:p>
    <w:p>
      <w:pPr>
        <w:pStyle w:val="2"/>
        <w:numPr>
          <w:ilvl w:val="2"/>
          <w:numId w:val="5"/>
        </w:numPr>
        <w:tabs>
          <w:tab w:val="left" w:pos="2001"/>
        </w:tabs>
        <w:spacing w:before="172" w:after="0" w:line="240" w:lineRule="auto"/>
        <w:ind w:left="2000" w:right="0" w:hanging="544"/>
        <w:jc w:val="left"/>
      </w:pPr>
      <w:r>
        <w:rPr>
          <w:color w:val="006FC0"/>
        </w:rPr>
        <w:t>Definitions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17"/>
        </w:rPr>
      </w:pPr>
    </w:p>
    <w:p>
      <w:pPr>
        <w:pStyle w:val="9"/>
        <w:numPr>
          <w:ilvl w:val="3"/>
          <w:numId w:val="5"/>
        </w:numPr>
        <w:tabs>
          <w:tab w:val="left" w:pos="2300"/>
          <w:tab w:val="left" w:pos="2301"/>
        </w:tabs>
        <w:spacing w:before="85" w:after="0" w:line="240" w:lineRule="auto"/>
        <w:ind w:left="2301" w:right="0" w:hanging="452"/>
        <w:jc w:val="left"/>
        <w:rPr>
          <w:rFonts w:ascii="Arial MT" w:hAnsi="Arial MT"/>
          <w:sz w:val="32"/>
        </w:rPr>
      </w:pPr>
      <w:r>
        <w:rPr>
          <w:sz w:val="32"/>
        </w:rPr>
        <w:t>TDD</w:t>
      </w:r>
      <w:r>
        <w:rPr>
          <w:spacing w:val="-8"/>
          <w:sz w:val="32"/>
        </w:rPr>
        <w:t xml:space="preserve"> </w:t>
      </w:r>
      <w:r>
        <w:rPr>
          <w:sz w:val="32"/>
        </w:rPr>
        <w:t>–</w:t>
      </w:r>
      <w:r>
        <w:rPr>
          <w:spacing w:val="-6"/>
          <w:sz w:val="32"/>
        </w:rPr>
        <w:t xml:space="preserve"> </w:t>
      </w:r>
      <w:r>
        <w:rPr>
          <w:sz w:val="32"/>
        </w:rPr>
        <w:t>Thyroid</w:t>
      </w:r>
      <w:r>
        <w:rPr>
          <w:spacing w:val="-7"/>
          <w:sz w:val="32"/>
        </w:rPr>
        <w:t xml:space="preserve"> </w:t>
      </w:r>
      <w:r>
        <w:rPr>
          <w:sz w:val="32"/>
        </w:rPr>
        <w:t>Disease</w:t>
      </w:r>
      <w:r>
        <w:rPr>
          <w:spacing w:val="-6"/>
          <w:sz w:val="32"/>
        </w:rPr>
        <w:t xml:space="preserve"> </w:t>
      </w:r>
      <w:r>
        <w:rPr>
          <w:sz w:val="32"/>
        </w:rPr>
        <w:t>Detection</w:t>
      </w:r>
    </w:p>
    <w:p>
      <w:pPr>
        <w:spacing w:after="0" w:line="240" w:lineRule="auto"/>
        <w:jc w:val="left"/>
        <w:rPr>
          <w:rFonts w:ascii="Arial MT" w:hAnsi="Arial MT"/>
          <w:sz w:val="32"/>
        </w:rPr>
        <w:sectPr>
          <w:footerReference r:id="rId9" w:type="default"/>
          <w:pgSz w:w="12240" w:h="15840"/>
          <w:pgMar w:top="320" w:right="220" w:bottom="700" w:left="160" w:header="0" w:footer="519" w:gutter="0"/>
          <w:cols w:space="720" w:num="1"/>
        </w:sectPr>
      </w:pPr>
    </w:p>
    <w:p>
      <w:pPr>
        <w:pStyle w:val="6"/>
        <w:ind w:left="-148"/>
        <w:rPr>
          <w:sz w:val="20"/>
        </w:rPr>
      </w:pPr>
      <w:r>
        <w:rPr>
          <w:sz w:val="20"/>
        </w:rPr>
        <w:pict>
          <v:group id="_x0000_s1097" o:spid="_x0000_s1097" o:spt="203" style="height:32.4pt;width:582.15pt;" coordsize="11643,648">
            <o:lock v:ext="edit"/>
            <v:shape id="_x0000_s1098" o:spid="_x0000_s1098" o:spt="75" type="#_x0000_t75" style="position:absolute;left:9674;top:0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99" o:spid="_x0000_s1099" style="position:absolute;left:0;top:158;height:284;width:1582;" fillcolor="#A8D18E" filled="t" stroked="f" coordorigin="0,158" coordsize="1582,284" path="m1339,158l0,158,0,442,1339,442,1339,158xm1582,158l1459,158,1459,442,1582,442,1582,158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style="position:absolute;left:1699;top:238;height:158;width:123;" fillcolor="#000000" filled="t" stroked="f" coordorigin="1699,239" coordsize="123,158" path="m1822,239l1803,239,1803,303,1719,303,1719,239,1699,239,1699,303,1699,397,1719,397,1719,323,1803,323,1803,397,1822,397,1822,239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o:spt="75" type="#_x0000_t75" style="position:absolute;left:1853;top:238;height:205;width:26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02" o:spid="_x0000_s1102" o:spt="75" type="#_x0000_t75" style="position:absolute;left:2211;top:237;height:162;width:49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03" o:spid="_x0000_s1103" o:spt="75" type="#_x0000_t75" style="position:absolute;left:2798;top:238;height:205;width:65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04" o:spid="_x0000_s1104" o:spt="75" type="#_x0000_t75" style="position:absolute;left:3540;top:235;height:207;width:20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05" o:spid="_x0000_s1105" o:spt="75" type="#_x0000_t75" style="position:absolute;left:3774;top:235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106" o:spid="_x0000_s1106" o:spt="1" style="position:absolute;left:3;top:1;height:647;width:1164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9"/>
        <w:rPr>
          <w:sz w:val="15"/>
        </w:rPr>
      </w:pPr>
    </w:p>
    <w:p>
      <w:pPr>
        <w:pStyle w:val="2"/>
        <w:numPr>
          <w:ilvl w:val="1"/>
          <w:numId w:val="5"/>
        </w:numPr>
        <w:tabs>
          <w:tab w:val="left" w:pos="1813"/>
        </w:tabs>
        <w:spacing w:before="28" w:after="0" w:line="240" w:lineRule="auto"/>
        <w:ind w:left="1812" w:right="0" w:hanging="265"/>
        <w:jc w:val="left"/>
      </w:pPr>
      <w:r>
        <w:pict>
          <v:shape id="_x0000_s1107" o:spid="_x0000_s1107" o:spt="202" type="#_x0000_t202" style="position:absolute;left:0pt;margin-left:82.85pt;margin-top:-33.45pt;height:12pt;width:115.25pt;mso-position-horizont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rPr>
          <w:color w:val="006FC0"/>
        </w:rPr>
        <w:t>General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Description</w:t>
      </w:r>
    </w:p>
    <w:p>
      <w:pPr>
        <w:pStyle w:val="6"/>
        <w:spacing w:before="8"/>
        <w:rPr>
          <w:b/>
          <w:sz w:val="42"/>
        </w:rPr>
      </w:pPr>
    </w:p>
    <w:p>
      <w:pPr>
        <w:pStyle w:val="9"/>
        <w:numPr>
          <w:ilvl w:val="2"/>
          <w:numId w:val="5"/>
        </w:numPr>
        <w:tabs>
          <w:tab w:val="left" w:pos="2041"/>
        </w:tabs>
        <w:spacing w:before="0" w:after="0" w:line="240" w:lineRule="auto"/>
        <w:ind w:left="2040" w:right="0" w:hanging="544"/>
        <w:jc w:val="left"/>
        <w:rPr>
          <w:b/>
          <w:sz w:val="36"/>
        </w:rPr>
      </w:pPr>
      <w:r>
        <w:rPr>
          <w:b/>
          <w:color w:val="006FC0"/>
          <w:sz w:val="36"/>
        </w:rPr>
        <w:t>Product</w:t>
      </w:r>
      <w:r>
        <w:rPr>
          <w:b/>
          <w:color w:val="006FC0"/>
          <w:spacing w:val="-15"/>
          <w:sz w:val="36"/>
        </w:rPr>
        <w:t xml:space="preserve"> </w:t>
      </w:r>
      <w:r>
        <w:rPr>
          <w:b/>
          <w:color w:val="006FC0"/>
          <w:sz w:val="36"/>
        </w:rPr>
        <w:t>Perspective</w:t>
      </w:r>
    </w:p>
    <w:p>
      <w:pPr>
        <w:pStyle w:val="6"/>
        <w:spacing w:before="151" w:line="235" w:lineRule="auto"/>
        <w:ind w:left="1714" w:right="451"/>
      </w:pPr>
      <w:r>
        <w:t>The</w:t>
      </w:r>
      <w:r>
        <w:rPr>
          <w:spacing w:val="-4"/>
        </w:rPr>
        <w:t xml:space="preserve"> </w:t>
      </w:r>
      <w:r>
        <w:t>Thyroid</w:t>
      </w:r>
      <w:r>
        <w:rPr>
          <w:spacing w:val="-5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science-based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</w:t>
      </w:r>
      <w:r>
        <w:rPr>
          <w:spacing w:val="-51"/>
        </w:rPr>
        <w:t xml:space="preserve"> </w:t>
      </w:r>
      <w:r>
        <w:t>which help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 detect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thyroid</w:t>
      </w:r>
      <w:r>
        <w:rPr>
          <w:spacing w:val="-7"/>
        </w:rPr>
        <w:t xml:space="preserve"> </w:t>
      </w:r>
      <w:r>
        <w:t>disease in</w:t>
      </w:r>
      <w:r>
        <w:rPr>
          <w:spacing w:val="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action.</w:t>
      </w:r>
    </w:p>
    <w:p>
      <w:pPr>
        <w:pStyle w:val="2"/>
        <w:numPr>
          <w:ilvl w:val="2"/>
          <w:numId w:val="5"/>
        </w:numPr>
        <w:tabs>
          <w:tab w:val="left" w:pos="1996"/>
        </w:tabs>
        <w:spacing w:before="144" w:after="0" w:line="240" w:lineRule="auto"/>
        <w:ind w:left="1995" w:right="0" w:hanging="544"/>
        <w:jc w:val="left"/>
      </w:pPr>
      <w:r>
        <w:rPr>
          <w:color w:val="006FC0"/>
        </w:rPr>
        <w:t>Problem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Statement</w:t>
      </w:r>
    </w:p>
    <w:p>
      <w:pPr>
        <w:pStyle w:val="6"/>
        <w:spacing w:before="10"/>
        <w:rPr>
          <w:b/>
          <w:sz w:val="18"/>
        </w:rPr>
      </w:pPr>
    </w:p>
    <w:p>
      <w:pPr>
        <w:pStyle w:val="6"/>
        <w:spacing w:before="56" w:line="235" w:lineRule="auto"/>
        <w:ind w:left="1714" w:right="140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detecting</w:t>
      </w:r>
      <w:r>
        <w:rPr>
          <w:spacing w:val="-10"/>
        </w:rPr>
        <w:t xml:space="preserve"> </w:t>
      </w:r>
      <w:r>
        <w:t>thyroid</w:t>
      </w:r>
      <w:r>
        <w:rPr>
          <w:spacing w:val="-7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use</w:t>
      </w:r>
      <w:r>
        <w:rPr>
          <w:spacing w:val="-51"/>
        </w:rPr>
        <w:t xml:space="preserve"> </w:t>
      </w:r>
      <w:r>
        <w:t>cases.</w:t>
      </w:r>
    </w:p>
    <w:p>
      <w:pPr>
        <w:pStyle w:val="9"/>
        <w:numPr>
          <w:ilvl w:val="0"/>
          <w:numId w:val="6"/>
        </w:numPr>
        <w:tabs>
          <w:tab w:val="left" w:pos="1986"/>
        </w:tabs>
        <w:spacing w:before="0" w:after="0" w:line="288" w:lineRule="exact"/>
        <w:ind w:left="1986" w:right="0" w:hanging="272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detect</w:t>
      </w:r>
      <w:r>
        <w:rPr>
          <w:spacing w:val="-5"/>
          <w:sz w:val="24"/>
        </w:rPr>
        <w:t xml:space="preserve"> </w:t>
      </w:r>
      <w:r>
        <w:rPr>
          <w:sz w:val="24"/>
        </w:rPr>
        <w:t>thyroid</w:t>
      </w:r>
      <w:r>
        <w:rPr>
          <w:spacing w:val="-9"/>
          <w:sz w:val="24"/>
        </w:rPr>
        <w:t xml:space="preserve"> </w:t>
      </w:r>
      <w:r>
        <w:rPr>
          <w:sz w:val="24"/>
        </w:rPr>
        <w:t>disease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healthy</w:t>
      </w:r>
      <w:r>
        <w:rPr>
          <w:spacing w:val="-11"/>
          <w:sz w:val="24"/>
        </w:rPr>
        <w:t xml:space="preserve"> </w:t>
      </w:r>
      <w:r>
        <w:rPr>
          <w:sz w:val="24"/>
        </w:rPr>
        <w:t>person.</w:t>
      </w:r>
    </w:p>
    <w:p>
      <w:pPr>
        <w:pStyle w:val="9"/>
        <w:numPr>
          <w:ilvl w:val="0"/>
          <w:numId w:val="6"/>
        </w:numPr>
        <w:tabs>
          <w:tab w:val="left" w:pos="1986"/>
        </w:tabs>
        <w:spacing w:before="0" w:after="0" w:line="288" w:lineRule="exact"/>
        <w:ind w:left="1986" w:right="0" w:hanging="272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detect</w:t>
      </w:r>
      <w:r>
        <w:rPr>
          <w:spacing w:val="-6"/>
          <w:sz w:val="24"/>
        </w:rPr>
        <w:t xml:space="preserve"> </w:t>
      </w:r>
      <w:r>
        <w:rPr>
          <w:sz w:val="24"/>
        </w:rPr>
        <w:t>thyroid</w:t>
      </w:r>
      <w:r>
        <w:rPr>
          <w:spacing w:val="-10"/>
          <w:sz w:val="24"/>
        </w:rPr>
        <w:t xml:space="preserve"> </w:t>
      </w:r>
      <w:r>
        <w:rPr>
          <w:sz w:val="24"/>
        </w:rPr>
        <w:t>disease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unhealthy</w:t>
      </w:r>
      <w:r>
        <w:rPr>
          <w:spacing w:val="-11"/>
          <w:sz w:val="24"/>
        </w:rPr>
        <w:t xml:space="preserve"> </w:t>
      </w:r>
      <w:r>
        <w:rPr>
          <w:sz w:val="24"/>
        </w:rPr>
        <w:t>person.</w:t>
      </w:r>
    </w:p>
    <w:p>
      <w:pPr>
        <w:pStyle w:val="6"/>
        <w:spacing w:line="290" w:lineRule="exact"/>
        <w:ind w:left="1714"/>
      </w:pPr>
      <w:r>
        <w:t>Here</w:t>
      </w:r>
      <w:r>
        <w:rPr>
          <w:spacing w:val="-6"/>
        </w:rPr>
        <w:t xml:space="preserve"> </w:t>
      </w:r>
      <w:r>
        <w:t>unhealthy</w:t>
      </w:r>
      <w:r>
        <w:rPr>
          <w:spacing w:val="-11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affected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thyroid</w:t>
      </w:r>
      <w:r>
        <w:rPr>
          <w:spacing w:val="-10"/>
        </w:rPr>
        <w:t xml:space="preserve"> </w:t>
      </w:r>
      <w:r>
        <w:t>disease.</w:t>
      </w:r>
    </w:p>
    <w:p>
      <w:pPr>
        <w:pStyle w:val="6"/>
        <w:spacing w:before="5"/>
        <w:rPr>
          <w:sz w:val="25"/>
        </w:rPr>
      </w:pPr>
    </w:p>
    <w:p>
      <w:pPr>
        <w:pStyle w:val="2"/>
        <w:numPr>
          <w:ilvl w:val="2"/>
          <w:numId w:val="5"/>
        </w:numPr>
        <w:tabs>
          <w:tab w:val="left" w:pos="2044"/>
        </w:tabs>
        <w:spacing w:before="27" w:after="0" w:line="240" w:lineRule="auto"/>
        <w:ind w:left="2043" w:right="0" w:hanging="544"/>
        <w:jc w:val="left"/>
      </w:pPr>
      <w:r>
        <w:rPr>
          <w:color w:val="006FC0"/>
        </w:rPr>
        <w:t>Proposed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Solution</w:t>
      </w:r>
    </w:p>
    <w:p>
      <w:pPr>
        <w:pStyle w:val="6"/>
        <w:spacing w:before="181" w:line="235" w:lineRule="auto"/>
        <w:ind w:left="1764" w:right="1400"/>
      </w:pPr>
      <w:r>
        <w:t>The solution proposed here is a data science model based on machine learning can be</w:t>
      </w:r>
      <w:r>
        <w:rPr>
          <w:spacing w:val="1"/>
        </w:rPr>
        <w:t xml:space="preserve"> </w:t>
      </w:r>
      <w:r>
        <w:t>implemented to perform above mention use cases. In first use case , we will take input</w:t>
      </w:r>
      <w:r>
        <w:rPr>
          <w:spacing w:val="1"/>
        </w:rPr>
        <w:t xml:space="preserve"> </w:t>
      </w:r>
      <w:r>
        <w:t>from a healthy person who is not suffering from thyroid disease and see whether</w:t>
      </w:r>
      <w:r>
        <w:rPr>
          <w:spacing w:val="1"/>
        </w:rPr>
        <w:t xml:space="preserve"> </w:t>
      </w:r>
      <w:r>
        <w:t>proposed solution is going to detect it or not. And in second use case, we will take input</w:t>
      </w:r>
      <w:r>
        <w:rPr>
          <w:spacing w:val="-5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unhealthy</w:t>
      </w:r>
      <w:r>
        <w:rPr>
          <w:spacing w:val="-13"/>
        </w:rPr>
        <w:t xml:space="preserve"> </w:t>
      </w:r>
      <w:r>
        <w:t>person,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suffering</w:t>
      </w:r>
      <w:r>
        <w:rPr>
          <w:spacing w:val="-1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thyroid</w:t>
      </w:r>
      <w:r>
        <w:rPr>
          <w:spacing w:val="-10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solution</w:t>
      </w:r>
      <w:r>
        <w:rPr>
          <w:spacing w:val="-5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way.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7"/>
        </w:rPr>
      </w:pPr>
    </w:p>
    <w:p>
      <w:pPr>
        <w:pStyle w:val="2"/>
        <w:numPr>
          <w:ilvl w:val="2"/>
          <w:numId w:val="5"/>
        </w:numPr>
        <w:tabs>
          <w:tab w:val="left" w:pos="2022"/>
        </w:tabs>
        <w:spacing w:before="27" w:after="0" w:line="240" w:lineRule="auto"/>
        <w:ind w:left="2021" w:right="0" w:hanging="543"/>
        <w:jc w:val="left"/>
      </w:pPr>
      <w:r>
        <w:rPr>
          <w:color w:val="006FC0"/>
        </w:rPr>
        <w:t>Further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Improvements</w:t>
      </w:r>
    </w:p>
    <w:p>
      <w:pPr>
        <w:pStyle w:val="6"/>
        <w:spacing w:before="2"/>
        <w:rPr>
          <w:b/>
          <w:sz w:val="15"/>
        </w:rPr>
      </w:pPr>
    </w:p>
    <w:p>
      <w:pPr>
        <w:pStyle w:val="6"/>
        <w:spacing w:before="57" w:line="235" w:lineRule="auto"/>
        <w:ind w:left="1714" w:right="2003"/>
        <w:jc w:val="both"/>
      </w:pPr>
      <w:r>
        <w:t>The Thyroid disease detection solution can be added with more use cases in health</w:t>
      </w:r>
      <w:r>
        <w:rPr>
          <w:spacing w:val="1"/>
        </w:rPr>
        <w:t xml:space="preserve"> </w:t>
      </w:r>
      <w:r>
        <w:t>care domain. TDD solution can also be synchronized with other health care domain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confirmation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little</w:t>
      </w:r>
      <w:r>
        <w:rPr>
          <w:spacing w:val="-52"/>
        </w:rPr>
        <w:t xml:space="preserve"> </w:t>
      </w:r>
      <w:r>
        <w:t>symptoms of</w:t>
      </w:r>
      <w:r>
        <w:rPr>
          <w:spacing w:val="-1"/>
        </w:rPr>
        <w:t xml:space="preserve"> </w:t>
      </w:r>
      <w:r>
        <w:t>thyroid</w:t>
      </w:r>
      <w:r>
        <w:rPr>
          <w:spacing w:val="-6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also.</w:t>
      </w:r>
    </w:p>
    <w:p>
      <w:pPr>
        <w:spacing w:after="0" w:line="235" w:lineRule="auto"/>
        <w:jc w:val="both"/>
        <w:sectPr>
          <w:footerReference r:id="rId10" w:type="default"/>
          <w:pgSz w:w="12240" w:h="15840"/>
          <w:pgMar w:top="360" w:right="220" w:bottom="720" w:left="160" w:header="0" w:footer="521" w:gutter="0"/>
          <w:cols w:space="720" w:num="1"/>
        </w:sectPr>
      </w:pPr>
    </w:p>
    <w:p>
      <w:pPr>
        <w:pStyle w:val="6"/>
        <w:ind w:left="-148"/>
        <w:rPr>
          <w:sz w:val="20"/>
        </w:rPr>
      </w:pPr>
      <w:r>
        <w:rPr>
          <w:sz w:val="20"/>
        </w:rPr>
        <w:pict>
          <v:group id="_x0000_s1108" o:spid="_x0000_s1108" o:spt="203" style="height:53.4pt;width:594.9pt;" coordsize="11898,1068">
            <o:lock v:ext="edit"/>
            <v:shape id="_x0000_s1109" o:spid="_x0000_s1109" o:spt="75" type="#_x0000_t75" style="position:absolute;left:9674;top:134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10" o:spid="_x0000_s1110" style="position:absolute;left:0;top:292;height:284;width:1582;" fillcolor="#A8D18E" filled="t" stroked="f" coordorigin="0,293" coordsize="1582,284" path="m1339,293l0,293,0,576,1339,576,1339,293xm1582,293l1459,293,1459,576,1582,576,1582,293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1699;top:373;height:158;width:123;" fillcolor="#000000" filled="t" stroked="f" coordorigin="1699,373" coordsize="123,158" path="m1822,373l1803,373,1803,437,1719,437,1719,373,1699,373,1699,437,1699,531,1719,531,1719,457,1803,457,1803,531,1822,531,1822,373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o:spt="75" type="#_x0000_t75" style="position:absolute;left:1853;top:372;height:205;width:26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13" o:spid="_x0000_s1113" o:spt="75" type="#_x0000_t75" style="position:absolute;left:2211;top:371;height:162;width:49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14" o:spid="_x0000_s1114" o:spt="75" type="#_x0000_t75" style="position:absolute;left:2798;top:372;height:205;width:654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15" o:spid="_x0000_s1115" o:spt="75" type="#_x0000_t75" style="position:absolute;left:3540;top:370;height:207;width:20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16" o:spid="_x0000_s1116" o:spt="75" type="#_x0000_t75" style="position:absolute;left:3774;top:370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117" o:spid="_x0000_s1117" o:spt="1" style="position:absolute;left:18;top:0;height:1068;width:1188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10"/>
        <w:rPr>
          <w:sz w:val="10"/>
        </w:rPr>
      </w:pPr>
    </w:p>
    <w:p>
      <w:pPr>
        <w:pStyle w:val="2"/>
        <w:numPr>
          <w:ilvl w:val="2"/>
          <w:numId w:val="5"/>
        </w:numPr>
        <w:tabs>
          <w:tab w:val="left" w:pos="821"/>
        </w:tabs>
        <w:spacing w:before="28" w:after="0" w:line="240" w:lineRule="auto"/>
        <w:ind w:left="820" w:right="0" w:hanging="544"/>
        <w:jc w:val="left"/>
      </w:pPr>
      <w:r>
        <w:pict>
          <v:shape id="_x0000_s1118" o:spid="_x0000_s1118" o:spt="202" type="#_x0000_t202" style="position:absolute;left:0pt;margin-left:83.9pt;margin-top:-46.25pt;height:12pt;width:115.25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rPr>
          <w:color w:val="006FC0"/>
        </w:rPr>
        <w:t>Data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Requirements</w:t>
      </w:r>
    </w:p>
    <w:p>
      <w:pPr>
        <w:pStyle w:val="6"/>
        <w:rPr>
          <w:b/>
          <w:sz w:val="36"/>
        </w:rPr>
      </w:pPr>
    </w:p>
    <w:p>
      <w:pPr>
        <w:pStyle w:val="6"/>
        <w:ind w:left="277"/>
        <w:jc w:val="both"/>
      </w:pPr>
      <w:r>
        <w:t>Data</w:t>
      </w:r>
      <w:r>
        <w:rPr>
          <w:spacing w:val="-9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depend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statement.</w:t>
      </w:r>
    </w:p>
    <w:p>
      <w:pPr>
        <w:pStyle w:val="6"/>
        <w:spacing w:before="6"/>
        <w:rPr>
          <w:sz w:val="23"/>
        </w:rPr>
      </w:pPr>
    </w:p>
    <w:p>
      <w:pPr>
        <w:pStyle w:val="6"/>
        <w:spacing w:before="1" w:line="235" w:lineRule="auto"/>
        <w:ind w:left="277" w:right="632"/>
        <w:jc w:val="both"/>
      </w:pP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thyroid</w:t>
      </w:r>
      <w:r>
        <w:rPr>
          <w:spacing w:val="-8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suffering</w:t>
      </w:r>
      <w:r>
        <w:rPr>
          <w:spacing w:val="-1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thyroid</w:t>
      </w:r>
      <w:r>
        <w:rPr>
          <w:spacing w:val="-9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thyroid</w:t>
      </w:r>
      <w:r>
        <w:rPr>
          <w:spacing w:val="-9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suffering</w:t>
      </w:r>
      <w:r>
        <w:rPr>
          <w:spacing w:val="-10"/>
        </w:rPr>
        <w:t xml:space="preserve"> </w:t>
      </w:r>
      <w:r>
        <w:t>from.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these</w:t>
      </w:r>
      <w:r>
        <w:rPr>
          <w:spacing w:val="-5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attributes,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test.</w:t>
      </w:r>
    </w:p>
    <w:p>
      <w:pPr>
        <w:pStyle w:val="6"/>
        <w:spacing w:before="5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40" w:lineRule="auto"/>
        <w:ind w:left="548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Age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2"/>
          <w:sz w:val="24"/>
        </w:rPr>
        <w:t xml:space="preserve"> </w:t>
      </w:r>
      <w:r>
        <w:rPr>
          <w:sz w:val="24"/>
        </w:rPr>
        <w:t>thyroid</w:t>
      </w:r>
      <w:r>
        <w:rPr>
          <w:spacing w:val="-6"/>
          <w:sz w:val="24"/>
        </w:rPr>
        <w:t xml:space="preserve"> </w:t>
      </w:r>
      <w:r>
        <w:rPr>
          <w:sz w:val="24"/>
        </w:rPr>
        <w:t>depend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age, older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60,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women.</w:t>
      </w:r>
    </w:p>
    <w:p>
      <w:pPr>
        <w:pStyle w:val="6"/>
        <w:spacing w:before="3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40" w:lineRule="auto"/>
        <w:ind w:left="548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Gender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woman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8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eight</w:t>
      </w:r>
      <w:r>
        <w:rPr>
          <w:spacing w:val="-5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likely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3"/>
          <w:sz w:val="24"/>
        </w:rPr>
        <w:t xml:space="preserve"> </w:t>
      </w:r>
      <w:r>
        <w:rPr>
          <w:sz w:val="24"/>
        </w:rPr>
        <w:t>diagnosed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thyroid</w:t>
      </w:r>
      <w:r>
        <w:rPr>
          <w:spacing w:val="-7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man.</w:t>
      </w:r>
    </w:p>
    <w:p>
      <w:pPr>
        <w:pStyle w:val="6"/>
        <w:spacing w:before="2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40" w:lineRule="auto"/>
        <w:ind w:left="548" w:right="0" w:hanging="272"/>
        <w:jc w:val="left"/>
        <w:rPr>
          <w:rFonts w:ascii="Arial MT" w:hAnsi="Arial MT"/>
          <w:sz w:val="24"/>
        </w:rPr>
      </w:pP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color w:val="FF0000"/>
          <w:sz w:val="24"/>
        </w:rPr>
        <w:t>thyroxin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treatment</w:t>
      </w:r>
      <w:r>
        <w:rPr>
          <w:color w:val="FF0000"/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</w:p>
    <w:p>
      <w:pPr>
        <w:pStyle w:val="6"/>
        <w:spacing w:before="2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40" w:lineRule="auto"/>
        <w:ind w:left="548" w:right="0" w:hanging="272"/>
        <w:jc w:val="left"/>
        <w:rPr>
          <w:rFonts w:ascii="Arial MT" w:hAnsi="Arial MT"/>
          <w:sz w:val="24"/>
        </w:rPr>
      </w:pP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already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color w:val="FF0000"/>
          <w:sz w:val="24"/>
        </w:rPr>
        <w:t>anti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thyroid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medication</w:t>
      </w:r>
      <w:r>
        <w:rPr>
          <w:color w:val="FF0000"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</w:p>
    <w:p>
      <w:pPr>
        <w:pStyle w:val="6"/>
        <w:spacing w:before="2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1" w:after="0" w:line="240" w:lineRule="auto"/>
        <w:ind w:left="548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Pregnancy</w:t>
      </w:r>
      <w:r>
        <w:rPr>
          <w:color w:val="FF0000"/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gender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female:</w:t>
      </w:r>
      <w:r>
        <w:rPr>
          <w:spacing w:val="-3"/>
          <w:sz w:val="24"/>
        </w:rPr>
        <w:t xml:space="preserve"> </w:t>
      </w:r>
      <w:r>
        <w:rPr>
          <w:sz w:val="24"/>
        </w:rPr>
        <w:t>Postpartum</w:t>
      </w:r>
      <w:r>
        <w:rPr>
          <w:spacing w:val="-6"/>
          <w:sz w:val="24"/>
        </w:rPr>
        <w:t xml:space="preserve"> </w:t>
      </w:r>
      <w:r>
        <w:rPr>
          <w:sz w:val="24"/>
        </w:rPr>
        <w:t>thyroiditis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3"/>
          <w:sz w:val="24"/>
        </w:rPr>
        <w:t xml:space="preserve"> </w:t>
      </w:r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5% to</w:t>
      </w:r>
      <w:r>
        <w:rPr>
          <w:spacing w:val="-1"/>
          <w:sz w:val="24"/>
        </w:rPr>
        <w:t xml:space="preserve"> </w:t>
      </w:r>
      <w:r>
        <w:rPr>
          <w:sz w:val="24"/>
        </w:rPr>
        <w:t>9%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women</w:t>
      </w:r>
      <w:r>
        <w:rPr>
          <w:spacing w:val="3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childbirth.</w:t>
      </w:r>
    </w:p>
    <w:p>
      <w:pPr>
        <w:pStyle w:val="6"/>
        <w:spacing w:before="2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40" w:lineRule="auto"/>
        <w:ind w:left="548" w:right="0" w:hanging="272"/>
        <w:jc w:val="left"/>
        <w:rPr>
          <w:rFonts w:ascii="Arial MT" w:hAnsi="Arial MT"/>
          <w:sz w:val="24"/>
        </w:rPr>
      </w:pPr>
      <w:r>
        <w:rPr>
          <w:sz w:val="24"/>
        </w:rPr>
        <w:t>Whether</w:t>
      </w:r>
      <w:r>
        <w:rPr>
          <w:spacing w:val="-8"/>
          <w:sz w:val="24"/>
        </w:rPr>
        <w:t xml:space="preserve"> </w:t>
      </w:r>
      <w:r>
        <w:rPr>
          <w:sz w:val="24"/>
        </w:rPr>
        <w:t>person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sick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>at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time of diagnosis</w:t>
      </w:r>
      <w:r>
        <w:rPr>
          <w:sz w:val="24"/>
        </w:rPr>
        <w:t>.</w:t>
      </w:r>
    </w:p>
    <w:p>
      <w:pPr>
        <w:pStyle w:val="6"/>
        <w:spacing w:before="2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40" w:lineRule="auto"/>
        <w:ind w:left="548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Iodine</w:t>
      </w:r>
      <w:r>
        <w:rPr>
          <w:color w:val="FF0000"/>
          <w:spacing w:val="-7"/>
          <w:sz w:val="24"/>
        </w:rPr>
        <w:t xml:space="preserve"> </w:t>
      </w:r>
      <w:r>
        <w:rPr>
          <w:color w:val="FF0000"/>
          <w:sz w:val="24"/>
        </w:rPr>
        <w:t>test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Excess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low amount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thyroid</w:t>
      </w:r>
      <w:r>
        <w:rPr>
          <w:spacing w:val="-9"/>
          <w:sz w:val="24"/>
        </w:rPr>
        <w:t xml:space="preserve"> </w:t>
      </w:r>
      <w:r>
        <w:rPr>
          <w:sz w:val="24"/>
        </w:rPr>
        <w:t>disease.</w:t>
      </w:r>
    </w:p>
    <w:p>
      <w:pPr>
        <w:pStyle w:val="6"/>
        <w:spacing w:before="3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40" w:lineRule="auto"/>
        <w:ind w:left="548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Lithium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test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Lithium</w:t>
      </w:r>
      <w:r>
        <w:rPr>
          <w:spacing w:val="-10"/>
          <w:sz w:val="24"/>
        </w:rPr>
        <w:t xml:space="preserve"> </w:t>
      </w:r>
      <w:r>
        <w:rPr>
          <w:sz w:val="24"/>
        </w:rPr>
        <w:t>is concentrated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thyroid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inhibits</w:t>
      </w:r>
      <w:r>
        <w:rPr>
          <w:spacing w:val="-10"/>
          <w:sz w:val="24"/>
        </w:rPr>
        <w:t xml:space="preserve"> </w:t>
      </w:r>
      <w:r>
        <w:rPr>
          <w:sz w:val="24"/>
        </w:rPr>
        <w:t>thyroidal</w:t>
      </w:r>
      <w:r>
        <w:rPr>
          <w:spacing w:val="-10"/>
          <w:sz w:val="24"/>
        </w:rPr>
        <w:t xml:space="preserve"> </w:t>
      </w:r>
      <w:r>
        <w:rPr>
          <w:sz w:val="24"/>
        </w:rPr>
        <w:t>iodine</w:t>
      </w:r>
      <w:r>
        <w:rPr>
          <w:spacing w:val="-3"/>
          <w:sz w:val="24"/>
        </w:rPr>
        <w:t xml:space="preserve"> </w:t>
      </w:r>
      <w:r>
        <w:rPr>
          <w:sz w:val="24"/>
        </w:rPr>
        <w:t>uptake</w:t>
      </w:r>
    </w:p>
    <w:p>
      <w:pPr>
        <w:pStyle w:val="6"/>
        <w:spacing w:before="7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35" w:lineRule="auto"/>
        <w:ind w:left="548" w:right="1187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Goitre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test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goitre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sometimes</w:t>
      </w:r>
      <w:r>
        <w:rPr>
          <w:spacing w:val="2"/>
          <w:sz w:val="24"/>
        </w:rPr>
        <w:t xml:space="preserve"> </w:t>
      </w:r>
      <w:r>
        <w:rPr>
          <w:sz w:val="24"/>
        </w:rPr>
        <w:t>occur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thyroid</w:t>
      </w:r>
      <w:r>
        <w:rPr>
          <w:spacing w:val="-10"/>
          <w:sz w:val="24"/>
        </w:rPr>
        <w:t xml:space="preserve"> </w:t>
      </w:r>
      <w:r>
        <w:rPr>
          <w:sz w:val="24"/>
        </w:rPr>
        <w:t>gland</w:t>
      </w:r>
      <w:r>
        <w:rPr>
          <w:spacing w:val="-6"/>
          <w:sz w:val="24"/>
        </w:rPr>
        <w:t xml:space="preserve"> </w:t>
      </w:r>
      <w:r>
        <w:rPr>
          <w:sz w:val="24"/>
        </w:rPr>
        <w:t>produces</w:t>
      </w:r>
      <w:r>
        <w:rPr>
          <w:spacing w:val="-7"/>
          <w:sz w:val="24"/>
        </w:rPr>
        <w:t xml:space="preserve"> </w:t>
      </w:r>
      <w:r>
        <w:rPr>
          <w:sz w:val="24"/>
        </w:rPr>
        <w:t>too</w:t>
      </w:r>
      <w:r>
        <w:rPr>
          <w:spacing w:val="-3"/>
          <w:sz w:val="24"/>
        </w:rPr>
        <w:t xml:space="preserve"> </w:t>
      </w:r>
      <w:r>
        <w:rPr>
          <w:sz w:val="24"/>
        </w:rPr>
        <w:t>much</w:t>
      </w:r>
      <w:r>
        <w:rPr>
          <w:spacing w:val="-4"/>
          <w:sz w:val="24"/>
        </w:rPr>
        <w:t xml:space="preserve"> </w:t>
      </w:r>
      <w:r>
        <w:rPr>
          <w:sz w:val="24"/>
        </w:rPr>
        <w:t>thyroid</w:t>
      </w:r>
      <w:r>
        <w:rPr>
          <w:spacing w:val="-9"/>
          <w:sz w:val="24"/>
        </w:rPr>
        <w:t xml:space="preserve"> </w:t>
      </w:r>
      <w:r>
        <w:rPr>
          <w:sz w:val="24"/>
        </w:rPr>
        <w:t>hormone</w:t>
      </w:r>
      <w:r>
        <w:rPr>
          <w:spacing w:val="-51"/>
          <w:sz w:val="24"/>
        </w:rPr>
        <w:t xml:space="preserve"> </w:t>
      </w:r>
      <w:r>
        <w:rPr>
          <w:sz w:val="24"/>
        </w:rPr>
        <w:t>(hyperthyroidism).</w:t>
      </w:r>
    </w:p>
    <w:p>
      <w:pPr>
        <w:pStyle w:val="6"/>
        <w:spacing w:before="9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35" w:lineRule="auto"/>
        <w:ind w:left="548" w:right="131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Tumour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test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Thyroid</w:t>
      </w:r>
      <w:r>
        <w:rPr>
          <w:spacing w:val="-11"/>
          <w:sz w:val="24"/>
        </w:rPr>
        <w:t xml:space="preserve"> </w:t>
      </w:r>
      <w:r>
        <w:rPr>
          <w:sz w:val="24"/>
        </w:rPr>
        <w:t>cancer</w:t>
      </w:r>
      <w:r>
        <w:rPr>
          <w:spacing w:val="-4"/>
          <w:sz w:val="24"/>
        </w:rPr>
        <w:t xml:space="preserve"> </w:t>
      </w:r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cells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thyroid</w:t>
      </w:r>
      <w:r>
        <w:rPr>
          <w:spacing w:val="-10"/>
          <w:sz w:val="24"/>
        </w:rPr>
        <w:t xml:space="preserve"> </w:t>
      </w:r>
      <w:r>
        <w:rPr>
          <w:sz w:val="24"/>
        </w:rPr>
        <w:t>undergo</w:t>
      </w:r>
      <w:r>
        <w:rPr>
          <w:spacing w:val="-9"/>
          <w:sz w:val="24"/>
        </w:rPr>
        <w:t xml:space="preserve"> </w:t>
      </w:r>
      <w:r>
        <w:rPr>
          <w:sz w:val="24"/>
        </w:rPr>
        <w:t>genetic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(mutations).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mutations</w:t>
      </w:r>
      <w:r>
        <w:rPr>
          <w:spacing w:val="-51"/>
          <w:sz w:val="24"/>
        </w:rPr>
        <w:t xml:space="preserve"> </w:t>
      </w:r>
      <w:r>
        <w:rPr>
          <w:sz w:val="24"/>
        </w:rPr>
        <w:t>allow the cells to grow and multiply rapidly. The cells also lose the ability to die,</w:t>
      </w:r>
      <w:r>
        <w:rPr>
          <w:spacing w:val="1"/>
          <w:sz w:val="24"/>
        </w:rPr>
        <w:t xml:space="preserve"> </w:t>
      </w:r>
      <w:r>
        <w:rPr>
          <w:sz w:val="24"/>
        </w:rPr>
        <w:t>as normal cells would. The</w:t>
      </w:r>
      <w:r>
        <w:rPr>
          <w:spacing w:val="1"/>
          <w:sz w:val="24"/>
        </w:rPr>
        <w:t xml:space="preserve"> </w:t>
      </w:r>
      <w:r>
        <w:rPr>
          <w:sz w:val="24"/>
        </w:rPr>
        <w:t>accumulating</w:t>
      </w:r>
      <w:r>
        <w:rPr>
          <w:spacing w:val="-5"/>
          <w:sz w:val="24"/>
        </w:rPr>
        <w:t xml:space="preserve"> </w:t>
      </w:r>
      <w:r>
        <w:rPr>
          <w:sz w:val="24"/>
        </w:rPr>
        <w:t>abnormal</w:t>
      </w:r>
      <w:r>
        <w:rPr>
          <w:spacing w:val="-7"/>
          <w:sz w:val="24"/>
        </w:rPr>
        <w:t xml:space="preserve"> </w:t>
      </w:r>
      <w:r>
        <w:rPr>
          <w:sz w:val="24"/>
        </w:rPr>
        <w:t>thyroid</w:t>
      </w:r>
      <w:r>
        <w:rPr>
          <w:spacing w:val="-6"/>
          <w:sz w:val="24"/>
        </w:rPr>
        <w:t xml:space="preserve"> </w:t>
      </w:r>
      <w:r>
        <w:rPr>
          <w:sz w:val="24"/>
        </w:rPr>
        <w:t>cells</w:t>
      </w:r>
      <w:r>
        <w:rPr>
          <w:spacing w:val="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a tumour.</w:t>
      </w:r>
    </w:p>
    <w:p>
      <w:pPr>
        <w:pStyle w:val="6"/>
        <w:spacing w:before="5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90" w:lineRule="exact"/>
        <w:ind w:left="548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TSH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level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measure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supervise</w:t>
      </w:r>
      <w:r>
        <w:rPr>
          <w:spacing w:val="-6"/>
          <w:sz w:val="24"/>
        </w:rPr>
        <w:t xml:space="preserve"> </w:t>
      </w:r>
      <w:r>
        <w:rPr>
          <w:sz w:val="24"/>
        </w:rPr>
        <w:t>thyroid</w:t>
      </w:r>
      <w:r>
        <w:rPr>
          <w:spacing w:val="-8"/>
          <w:sz w:val="24"/>
        </w:rPr>
        <w:t xml:space="preserve"> </w:t>
      </w:r>
      <w:r>
        <w:rPr>
          <w:sz w:val="24"/>
        </w:rPr>
        <w:t>gland,</w:t>
      </w:r>
      <w:r>
        <w:rPr>
          <w:spacing w:val="-5"/>
          <w:sz w:val="24"/>
        </w:rPr>
        <w:t xml:space="preserve"> </w:t>
      </w:r>
      <w:r>
        <w:rPr>
          <w:sz w:val="24"/>
        </w:rPr>
        <w:t>TSH</w:t>
      </w:r>
      <w:r>
        <w:rPr>
          <w:spacing w:val="-3"/>
          <w:sz w:val="24"/>
        </w:rPr>
        <w:t xml:space="preserve"> </w:t>
      </w:r>
      <w:r>
        <w:rPr>
          <w:sz w:val="24"/>
        </w:rPr>
        <w:t>released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pituitary</w:t>
      </w:r>
      <w:r>
        <w:rPr>
          <w:spacing w:val="-11"/>
          <w:sz w:val="24"/>
        </w:rPr>
        <w:t xml:space="preserve"> </w:t>
      </w:r>
      <w:r>
        <w:rPr>
          <w:sz w:val="24"/>
        </w:rPr>
        <w:t>gland.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3"/>
          <w:sz w:val="24"/>
        </w:rPr>
        <w:t xml:space="preserve"> </w:t>
      </w:r>
      <w:r>
        <w:rPr>
          <w:sz w:val="24"/>
        </w:rPr>
        <w:t>TSH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adult:</w:t>
      </w: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90" w:lineRule="exact"/>
        <w:ind w:left="548" w:right="0" w:hanging="272"/>
        <w:jc w:val="left"/>
        <w:rPr>
          <w:rFonts w:ascii="Arial MT" w:hAnsi="Arial MT"/>
          <w:sz w:val="24"/>
        </w:rPr>
      </w:pPr>
      <w:r>
        <w:rPr>
          <w:sz w:val="24"/>
        </w:rPr>
        <w:t>0.40 -</w:t>
      </w:r>
      <w:r>
        <w:rPr>
          <w:spacing w:val="-2"/>
          <w:sz w:val="24"/>
        </w:rPr>
        <w:t xml:space="preserve"> </w:t>
      </w:r>
      <w:r>
        <w:rPr>
          <w:sz w:val="24"/>
        </w:rPr>
        <w:t>4.50 mIU/mL (milli-international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units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litre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blood).</w:t>
      </w:r>
    </w:p>
    <w:p>
      <w:pPr>
        <w:pStyle w:val="6"/>
        <w:spacing w:before="3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0" w:after="0" w:line="240" w:lineRule="auto"/>
        <w:ind w:left="548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T3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level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measure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Hormone</w:t>
      </w:r>
      <w:r>
        <w:rPr>
          <w:spacing w:val="-3"/>
          <w:sz w:val="24"/>
        </w:rPr>
        <w:t xml:space="preserve"> </w:t>
      </w:r>
      <w:r>
        <w:rPr>
          <w:sz w:val="24"/>
        </w:rPr>
        <w:t>released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thyroid,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6"/>
          <w:sz w:val="24"/>
        </w:rPr>
        <w:t xml:space="preserve"> </w:t>
      </w:r>
      <w:r>
        <w:rPr>
          <w:sz w:val="24"/>
        </w:rPr>
        <w:t>range.</w:t>
      </w:r>
    </w:p>
    <w:p>
      <w:pPr>
        <w:pStyle w:val="6"/>
        <w:spacing w:before="6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1" w:after="0" w:line="235" w:lineRule="auto"/>
        <w:ind w:left="548" w:right="749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T4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level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measure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Low</w:t>
      </w:r>
      <w:r>
        <w:rPr>
          <w:spacing w:val="-5"/>
          <w:sz w:val="24"/>
        </w:rPr>
        <w:t xml:space="preserve"> </w:t>
      </w:r>
      <w:r>
        <w:rPr>
          <w:sz w:val="24"/>
        </w:rPr>
        <w:t>T4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seen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hypothyroidism,</w:t>
      </w:r>
      <w:r>
        <w:rPr>
          <w:spacing w:val="-8"/>
          <w:sz w:val="24"/>
        </w:rPr>
        <w:t xml:space="preserve"> </w:t>
      </w:r>
      <w:r>
        <w:rPr>
          <w:sz w:val="24"/>
        </w:rPr>
        <w:t>whereas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10"/>
          <w:sz w:val="24"/>
        </w:rPr>
        <w:t xml:space="preserve"> </w:t>
      </w:r>
      <w:r>
        <w:rPr>
          <w:sz w:val="24"/>
        </w:rPr>
        <w:t>T4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indicate</w:t>
      </w:r>
      <w:r>
        <w:rPr>
          <w:spacing w:val="-8"/>
          <w:sz w:val="24"/>
        </w:rPr>
        <w:t xml:space="preserve"> </w:t>
      </w:r>
      <w:r>
        <w:rPr>
          <w:sz w:val="24"/>
        </w:rPr>
        <w:t>hyperthyroidism.</w:t>
      </w:r>
      <w:r>
        <w:rPr>
          <w:spacing w:val="-51"/>
          <w:sz w:val="24"/>
        </w:rPr>
        <w:t xml:space="preserve"> </w:t>
      </w:r>
      <w:r>
        <w:rPr>
          <w:sz w:val="24"/>
        </w:rPr>
        <w:t>Normal</w:t>
      </w:r>
      <w:r>
        <w:rPr>
          <w:spacing w:val="-2"/>
          <w:sz w:val="24"/>
        </w:rPr>
        <w:t xml:space="preserve"> </w:t>
      </w:r>
      <w:r>
        <w:rPr>
          <w:sz w:val="24"/>
        </w:rPr>
        <w:t>T4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adult:</w:t>
      </w:r>
      <w:r>
        <w:rPr>
          <w:spacing w:val="-7"/>
          <w:sz w:val="24"/>
        </w:rPr>
        <w:t xml:space="preserve"> </w:t>
      </w:r>
      <w:r>
        <w:rPr>
          <w:sz w:val="24"/>
        </w:rPr>
        <w:t>5.0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11.0</w:t>
      </w:r>
      <w:r>
        <w:rPr>
          <w:spacing w:val="1"/>
          <w:sz w:val="24"/>
        </w:rPr>
        <w:t xml:space="preserve"> </w:t>
      </w:r>
      <w:r>
        <w:rPr>
          <w:sz w:val="24"/>
        </w:rPr>
        <w:t>ug/dL</w:t>
      </w:r>
      <w:r>
        <w:rPr>
          <w:spacing w:val="-7"/>
          <w:sz w:val="24"/>
        </w:rPr>
        <w:t xml:space="preserve"> </w:t>
      </w:r>
      <w:r>
        <w:rPr>
          <w:sz w:val="24"/>
        </w:rPr>
        <w:t>(micrograms</w:t>
      </w:r>
      <w:r>
        <w:rPr>
          <w:spacing w:val="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decilitre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blood).</w:t>
      </w:r>
    </w:p>
    <w:p>
      <w:pPr>
        <w:pStyle w:val="6"/>
        <w:spacing w:before="8"/>
        <w:rPr>
          <w:sz w:val="23"/>
        </w:rPr>
      </w:pPr>
    </w:p>
    <w:p>
      <w:pPr>
        <w:pStyle w:val="9"/>
        <w:numPr>
          <w:ilvl w:val="0"/>
          <w:numId w:val="7"/>
        </w:numPr>
        <w:tabs>
          <w:tab w:val="left" w:pos="549"/>
        </w:tabs>
        <w:spacing w:before="1" w:after="0" w:line="235" w:lineRule="auto"/>
        <w:ind w:left="548" w:right="271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FTI(Free T4 or Free Thyroxine</w:t>
      </w:r>
      <w:r>
        <w:rPr>
          <w:sz w:val="24"/>
        </w:rPr>
        <w:t>: The free T4 index (FTI) is a blood test used to diagnose thyroid disorders. The FTI is</w:t>
      </w:r>
      <w:r>
        <w:rPr>
          <w:spacing w:val="-52"/>
          <w:sz w:val="24"/>
        </w:rPr>
        <w:t xml:space="preserve"> </w:t>
      </w:r>
      <w:r>
        <w:rPr>
          <w:sz w:val="24"/>
        </w:rPr>
        <w:t>obtained by multiplying the (Total T4) times (T3 Uptake) to obtain an index. Normal FT3 range: 2.3 - 4.1 pg/mL</w:t>
      </w:r>
      <w:r>
        <w:rPr>
          <w:spacing w:val="1"/>
          <w:sz w:val="24"/>
        </w:rPr>
        <w:t xml:space="preserve"> </w:t>
      </w:r>
      <w:r>
        <w:rPr>
          <w:sz w:val="24"/>
        </w:rPr>
        <w:t>(picograms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millilitre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blood).</w:t>
      </w:r>
    </w:p>
    <w:p>
      <w:pPr>
        <w:spacing w:after="0" w:line="235" w:lineRule="auto"/>
        <w:jc w:val="left"/>
        <w:rPr>
          <w:rFonts w:ascii="Arial MT" w:hAnsi="Arial MT"/>
          <w:sz w:val="24"/>
        </w:rPr>
        <w:sectPr>
          <w:footerReference r:id="rId11" w:type="default"/>
          <w:pgSz w:w="12240" w:h="15840"/>
          <w:pgMar w:top="240" w:right="220" w:bottom="700" w:left="160" w:header="0" w:footer="519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9"/>
        <w:numPr>
          <w:ilvl w:val="1"/>
          <w:numId w:val="7"/>
        </w:numPr>
        <w:tabs>
          <w:tab w:val="left" w:pos="1752"/>
        </w:tabs>
        <w:spacing w:before="0" w:after="0" w:line="235" w:lineRule="auto"/>
        <w:ind w:left="1751" w:right="3061" w:hanging="272"/>
        <w:jc w:val="left"/>
        <w:rPr>
          <w:sz w:val="24"/>
        </w:rPr>
      </w:pPr>
      <w:r>
        <w:pict>
          <v:shape id="_x0000_s1119" o:spid="_x0000_s1119" o:spt="202" type="#_x0000_t202" style="position:absolute;left:0pt;margin-left:82.75pt;margin-top:-20.2pt;height:12pt;width:115.3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pict>
          <v:group id="_x0000_s1120" o:spid="_x0000_s1120" o:spt="203" style="position:absolute;left:0pt;margin-left:0.5pt;margin-top:-35.6pt;height:45.15pt;width:602pt;mso-position-horizontal-relative:page;z-index:-251637760;mso-width-relative:page;mso-height-relative:page;" coordorigin="10,-713" coordsize="12040,903">
            <o:lock v:ext="edit"/>
            <v:shape id="_x0000_s1121" o:spid="_x0000_s1121" o:spt="75" type="#_x0000_t75" style="position:absolute;left:9686;top:-645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22" o:spid="_x0000_s1122" style="position:absolute;left:12;top:-487;height:284;width:1582;" fillcolor="#A8D18E" filled="t" stroked="f" coordorigin="12,-486" coordsize="1582,284" path="m1351,-486l12,-486,12,-203,1351,-203,1351,-486xm1594,-486l1471,-486,1471,-203,1594,-203,1594,-486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1711;top:-407;height:158;width:123;" fillcolor="#000000" filled="t" stroked="f" coordorigin="1711,-406" coordsize="123,158" path="m1834,-406l1815,-406,1815,-342,1731,-342,1731,-406,1711,-406,1711,-342,1711,-248,1731,-248,1731,-322,1815,-322,1815,-248,1834,-248,1834,-406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o:spt="75" type="#_x0000_t75" style="position:absolute;left:1865;top:-407;height:205;width:26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25" o:spid="_x0000_s1125" o:spt="75" type="#_x0000_t75" style="position:absolute;left:2223;top:-408;height:162;width:49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26" o:spid="_x0000_s1126" o:spt="75" type="#_x0000_t75" style="position:absolute;left:2810;top:-407;height:205;width:654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27" o:spid="_x0000_s1127" o:spt="75" type="#_x0000_t75" style="position:absolute;left:3552;top:-409;height:207;width:20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28" o:spid="_x0000_s1128" o:spt="75" type="#_x0000_t75" style="position:absolute;left:3786;top:-409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129" o:spid="_x0000_s1129" o:spt="1" style="position:absolute;left:1699;top:-650;height:840;width:241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0" o:spid="_x0000_s1130" o:spt="1" style="position:absolute;left:30;top:-693;height:568;width:1200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1" o:spid="_x0000_s1131" o:spt="1" style="position:absolute;left:30;top:-693;height:568;width:12000;" filled="f" stroked="t" coordsize="21600,21600">
              <v:path/>
              <v:fill on="f" focussize="0,0"/>
              <v:stroke weight="2pt" color="#FFFFFF"/>
              <v:imagedata o:title=""/>
              <o:lock v:ext="edit"/>
            </v:rect>
          </v:group>
        </w:pict>
      </w:r>
      <w:r>
        <w:rPr>
          <w:color w:val="FF0000"/>
          <w:sz w:val="24"/>
        </w:rPr>
        <w:t>Thyroxine-binding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z w:val="24"/>
        </w:rPr>
        <w:t>globulin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(TBG)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TBG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level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protein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moves</w:t>
      </w:r>
      <w:r>
        <w:rPr>
          <w:spacing w:val="-1"/>
          <w:sz w:val="24"/>
        </w:rPr>
        <w:t xml:space="preserve"> </w:t>
      </w:r>
      <w:r>
        <w:rPr>
          <w:sz w:val="24"/>
        </w:rPr>
        <w:t>thyroid</w:t>
      </w:r>
      <w:r>
        <w:rPr>
          <w:spacing w:val="-8"/>
          <w:sz w:val="24"/>
        </w:rPr>
        <w:t xml:space="preserve"> </w:t>
      </w:r>
      <w:r>
        <w:rPr>
          <w:sz w:val="24"/>
        </w:rPr>
        <w:t>hormone</w:t>
      </w:r>
      <w:r>
        <w:rPr>
          <w:spacing w:val="-6"/>
          <w:sz w:val="24"/>
        </w:rPr>
        <w:t xml:space="preserve"> </w:t>
      </w:r>
      <w:r>
        <w:rPr>
          <w:sz w:val="24"/>
        </w:rPr>
        <w:t>throughout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body.</w:t>
      </w:r>
    </w:p>
    <w:p>
      <w:pPr>
        <w:pStyle w:val="6"/>
        <w:spacing w:before="10"/>
        <w:rPr>
          <w:sz w:val="23"/>
        </w:rPr>
      </w:pPr>
    </w:p>
    <w:p>
      <w:pPr>
        <w:pStyle w:val="6"/>
        <w:spacing w:line="235" w:lineRule="auto"/>
        <w:ind w:left="1480" w:right="2593"/>
      </w:pP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attribute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then</w:t>
      </w:r>
      <w:r>
        <w:rPr>
          <w:spacing w:val="-5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Boolean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values.</w:t>
      </w:r>
    </w:p>
    <w:p>
      <w:pPr>
        <w:pStyle w:val="6"/>
        <w:rPr>
          <w:sz w:val="20"/>
        </w:rPr>
      </w:pPr>
    </w:p>
    <w:p>
      <w:pPr>
        <w:pStyle w:val="2"/>
        <w:numPr>
          <w:ilvl w:val="2"/>
          <w:numId w:val="5"/>
        </w:numPr>
        <w:tabs>
          <w:tab w:val="left" w:pos="2226"/>
        </w:tabs>
        <w:spacing w:before="184" w:after="0" w:line="240" w:lineRule="auto"/>
        <w:ind w:left="2226" w:right="0" w:hanging="543"/>
        <w:jc w:val="left"/>
      </w:pPr>
      <w:r>
        <w:rPr>
          <w:color w:val="006FC0"/>
        </w:rPr>
        <w:t>Tools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used</w:t>
      </w:r>
    </w:p>
    <w:p>
      <w:pPr>
        <w:pStyle w:val="6"/>
        <w:spacing w:before="11"/>
        <w:rPr>
          <w:b/>
          <w:sz w:val="14"/>
        </w:rPr>
      </w:pPr>
    </w:p>
    <w:p>
      <w:pPr>
        <w:pStyle w:val="6"/>
        <w:spacing w:before="56" w:line="235" w:lineRule="auto"/>
        <w:ind w:left="1705" w:right="1400"/>
      </w:pPr>
      <w:r>
        <w:t>Python</w:t>
      </w:r>
      <w:r>
        <w:rPr>
          <w:spacing w:val="-10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NumPy,</w:t>
      </w:r>
      <w:r>
        <w:rPr>
          <w:spacing w:val="-6"/>
        </w:rPr>
        <w:t xml:space="preserve"> </w:t>
      </w:r>
      <w:r>
        <w:t>Pandas,</w:t>
      </w:r>
      <w:r>
        <w:rPr>
          <w:spacing w:val="-7"/>
        </w:rPr>
        <w:t xml:space="preserve"> </w:t>
      </w:r>
      <w:r>
        <w:t>Scikit-learn,</w:t>
      </w:r>
      <w:r>
        <w:rPr>
          <w:spacing w:val="-52"/>
        </w:rPr>
        <w:t xml:space="preserve"> </w:t>
      </w:r>
      <w:r>
        <w:t>Matplotlib,</w:t>
      </w:r>
      <w:r>
        <w:rPr>
          <w:spacing w:val="-8"/>
        </w:rPr>
        <w:t xml:space="preserve"> </w:t>
      </w:r>
      <w:r>
        <w:t>Plotly,</w:t>
      </w:r>
      <w:r>
        <w:rPr>
          <w:spacing w:val="-3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etc 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model.</w:t>
      </w:r>
    </w:p>
    <w:p>
      <w:pPr>
        <w:pStyle w:val="6"/>
        <w:spacing w:before="9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123190</wp:posOffset>
            </wp:positionV>
            <wp:extent cx="510540" cy="511810"/>
            <wp:effectExtent l="0" t="0" r="0" b="0"/>
            <wp:wrapTopAndBottom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3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9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2338070</wp:posOffset>
            </wp:positionH>
            <wp:positionV relativeFrom="paragraph">
              <wp:posOffset>123190</wp:posOffset>
            </wp:positionV>
            <wp:extent cx="1226820" cy="434340"/>
            <wp:effectExtent l="0" t="0" r="0" b="0"/>
            <wp:wrapTopAndBottom/>
            <wp:docPr id="1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4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08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4151630</wp:posOffset>
            </wp:positionH>
            <wp:positionV relativeFrom="paragraph">
              <wp:posOffset>219075</wp:posOffset>
            </wp:positionV>
            <wp:extent cx="1034415" cy="306070"/>
            <wp:effectExtent l="0" t="0" r="0" b="0"/>
            <wp:wrapTopAndBottom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5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22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5754370</wp:posOffset>
            </wp:positionH>
            <wp:positionV relativeFrom="paragraph">
              <wp:posOffset>129540</wp:posOffset>
            </wp:positionV>
            <wp:extent cx="993775" cy="534670"/>
            <wp:effectExtent l="0" t="0" r="0" b="0"/>
            <wp:wrapTopAndBottom/>
            <wp:docPr id="1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6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079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1153795</wp:posOffset>
            </wp:positionH>
            <wp:positionV relativeFrom="paragraph">
              <wp:posOffset>936625</wp:posOffset>
            </wp:positionV>
            <wp:extent cx="2395220" cy="777875"/>
            <wp:effectExtent l="0" t="0" r="0" b="0"/>
            <wp:wrapTopAndBottom/>
            <wp:docPr id="1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7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344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3992880</wp:posOffset>
            </wp:positionH>
            <wp:positionV relativeFrom="paragraph">
              <wp:posOffset>1094740</wp:posOffset>
            </wp:positionV>
            <wp:extent cx="1217295" cy="612140"/>
            <wp:effectExtent l="0" t="0" r="0" b="0"/>
            <wp:wrapTopAndBottom/>
            <wp:docPr id="2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8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607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5603875</wp:posOffset>
            </wp:positionH>
            <wp:positionV relativeFrom="paragraph">
              <wp:posOffset>1162050</wp:posOffset>
            </wp:positionV>
            <wp:extent cx="1701165" cy="466725"/>
            <wp:effectExtent l="0" t="0" r="0" b="0"/>
            <wp:wrapTopAndBottom/>
            <wp:docPr id="2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9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437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sz w:val="29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964565</wp:posOffset>
            </wp:positionH>
            <wp:positionV relativeFrom="paragraph">
              <wp:posOffset>207010</wp:posOffset>
            </wp:positionV>
            <wp:extent cx="2564765" cy="937260"/>
            <wp:effectExtent l="0" t="0" r="0" b="0"/>
            <wp:wrapTopAndBottom/>
            <wp:docPr id="2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0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907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4380865</wp:posOffset>
            </wp:positionH>
            <wp:positionV relativeFrom="paragraph">
              <wp:posOffset>102235</wp:posOffset>
            </wp:positionV>
            <wp:extent cx="2582545" cy="1021080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1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417" cy="102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10"/>
        <w:rPr>
          <w:sz w:val="17"/>
        </w:rPr>
      </w:pPr>
    </w:p>
    <w:p>
      <w:pPr>
        <w:pStyle w:val="9"/>
        <w:numPr>
          <w:ilvl w:val="3"/>
          <w:numId w:val="5"/>
        </w:numPr>
        <w:tabs>
          <w:tab w:val="left" w:pos="2983"/>
          <w:tab w:val="left" w:pos="2984"/>
        </w:tabs>
        <w:spacing w:before="0" w:after="0" w:line="290" w:lineRule="exact"/>
        <w:ind w:left="2983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PyCharm</w:t>
      </w:r>
      <w:r>
        <w:rPr>
          <w:spacing w:val="-5"/>
          <w:sz w:val="24"/>
        </w:rPr>
        <w:t xml:space="preserve"> </w:t>
      </w:r>
      <w:r>
        <w:rPr>
          <w:sz w:val="24"/>
        </w:rPr>
        <w:t>is used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IDE</w:t>
      </w:r>
    </w:p>
    <w:p>
      <w:pPr>
        <w:pStyle w:val="9"/>
        <w:numPr>
          <w:ilvl w:val="3"/>
          <w:numId w:val="5"/>
        </w:numPr>
        <w:tabs>
          <w:tab w:val="left" w:pos="2983"/>
          <w:tab w:val="left" w:pos="2984"/>
        </w:tabs>
        <w:spacing w:before="0" w:after="0" w:line="288" w:lineRule="exact"/>
        <w:ind w:left="2983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Studio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as IDE</w:t>
      </w:r>
    </w:p>
    <w:p>
      <w:pPr>
        <w:pStyle w:val="9"/>
        <w:numPr>
          <w:ilvl w:val="3"/>
          <w:numId w:val="5"/>
        </w:numPr>
        <w:tabs>
          <w:tab w:val="left" w:pos="2983"/>
          <w:tab w:val="left" w:pos="2984"/>
        </w:tabs>
        <w:spacing w:before="0" w:after="0" w:line="288" w:lineRule="exact"/>
        <w:ind w:left="2983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plots,</w:t>
      </w:r>
      <w:r>
        <w:rPr>
          <w:spacing w:val="-4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8"/>
          <w:sz w:val="24"/>
        </w:rPr>
        <w:t xml:space="preserve"> </w:t>
      </w:r>
      <w:r>
        <w:rPr>
          <w:sz w:val="24"/>
        </w:rPr>
        <w:t>Seaborn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Plotly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</w:p>
    <w:p>
      <w:pPr>
        <w:pStyle w:val="9"/>
        <w:numPr>
          <w:ilvl w:val="3"/>
          <w:numId w:val="5"/>
        </w:numPr>
        <w:tabs>
          <w:tab w:val="left" w:pos="2983"/>
          <w:tab w:val="left" w:pos="2984"/>
        </w:tabs>
        <w:spacing w:before="0" w:after="0" w:line="288" w:lineRule="exact"/>
        <w:ind w:left="2983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is 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>
      <w:pPr>
        <w:pStyle w:val="9"/>
        <w:numPr>
          <w:ilvl w:val="3"/>
          <w:numId w:val="5"/>
        </w:numPr>
        <w:tabs>
          <w:tab w:val="left" w:pos="2983"/>
          <w:tab w:val="left" w:pos="2984"/>
        </w:tabs>
        <w:spacing w:before="0" w:after="0" w:line="288" w:lineRule="exact"/>
        <w:ind w:left="2983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Heroku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also 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>
      <w:pPr>
        <w:pStyle w:val="9"/>
        <w:numPr>
          <w:ilvl w:val="3"/>
          <w:numId w:val="5"/>
        </w:numPr>
        <w:tabs>
          <w:tab w:val="left" w:pos="2983"/>
          <w:tab w:val="left" w:pos="2984"/>
        </w:tabs>
        <w:spacing w:before="0" w:after="0" w:line="288" w:lineRule="exact"/>
        <w:ind w:left="2983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Tableau/Power</w:t>
      </w:r>
      <w:r>
        <w:rPr>
          <w:spacing w:val="-10"/>
          <w:sz w:val="24"/>
        </w:rPr>
        <w:t xml:space="preserve"> </w:t>
      </w:r>
      <w:r>
        <w:rPr>
          <w:sz w:val="24"/>
        </w:rPr>
        <w:t>BI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dashboard</w:t>
      </w:r>
      <w:r>
        <w:rPr>
          <w:spacing w:val="-13"/>
          <w:sz w:val="24"/>
        </w:rPr>
        <w:t xml:space="preserve"> </w:t>
      </w:r>
      <w:r>
        <w:rPr>
          <w:sz w:val="24"/>
        </w:rPr>
        <w:t>creation.</w:t>
      </w:r>
    </w:p>
    <w:p>
      <w:pPr>
        <w:pStyle w:val="9"/>
        <w:numPr>
          <w:ilvl w:val="3"/>
          <w:numId w:val="5"/>
        </w:numPr>
        <w:tabs>
          <w:tab w:val="left" w:pos="2983"/>
          <w:tab w:val="left" w:pos="2984"/>
        </w:tabs>
        <w:spacing w:before="0" w:after="0" w:line="288" w:lineRule="exact"/>
        <w:ind w:left="2983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Cassandra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DB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</w:p>
    <w:p>
      <w:pPr>
        <w:pStyle w:val="9"/>
        <w:numPr>
          <w:ilvl w:val="3"/>
          <w:numId w:val="5"/>
        </w:numPr>
        <w:tabs>
          <w:tab w:val="left" w:pos="2983"/>
          <w:tab w:val="left" w:pos="2984"/>
        </w:tabs>
        <w:spacing w:before="0" w:after="0" w:line="288" w:lineRule="exact"/>
        <w:ind w:left="2983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Python,</w:t>
      </w:r>
      <w:r>
        <w:rPr>
          <w:spacing w:val="-9"/>
          <w:sz w:val="24"/>
        </w:rPr>
        <w:t xml:space="preserve"> </w:t>
      </w:r>
      <w:r>
        <w:rPr>
          <w:sz w:val="24"/>
        </w:rPr>
        <w:t>Flask</w:t>
      </w:r>
      <w:r>
        <w:rPr>
          <w:spacing w:val="54"/>
          <w:sz w:val="24"/>
        </w:rPr>
        <w:t xml:space="preserve"> </w:t>
      </w:r>
      <w:r>
        <w:rPr>
          <w:sz w:val="24"/>
        </w:rPr>
        <w:t>is 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</w:p>
    <w:p>
      <w:pPr>
        <w:pStyle w:val="9"/>
        <w:numPr>
          <w:ilvl w:val="3"/>
          <w:numId w:val="5"/>
        </w:numPr>
        <w:tabs>
          <w:tab w:val="left" w:pos="2983"/>
          <w:tab w:val="left" w:pos="2984"/>
        </w:tabs>
        <w:spacing w:before="0" w:after="0" w:line="290" w:lineRule="exact"/>
        <w:ind w:left="2983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Github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Contol</w:t>
      </w:r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</w:p>
    <w:p>
      <w:pPr>
        <w:spacing w:after="0" w:line="290" w:lineRule="exact"/>
        <w:jc w:val="left"/>
        <w:rPr>
          <w:rFonts w:ascii="Arial MT" w:hAnsi="Arial MT"/>
          <w:sz w:val="24"/>
        </w:rPr>
        <w:sectPr>
          <w:footerReference r:id="rId12" w:type="default"/>
          <w:pgSz w:w="12240" w:h="15840"/>
          <w:pgMar w:top="300" w:right="220" w:bottom="720" w:left="160" w:header="0" w:footer="521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group id="_x0000_s1132" o:spid="_x0000_s1132" o:spt="203" style="position:absolute;left:0pt;margin-left:0.6pt;margin-top:6pt;height:48pt;width:605.4pt;mso-position-horizontal-relative:page;mso-position-vertical-relative:page;z-index:-251636736;mso-width-relative:page;mso-height-relative:page;" coordorigin="12,120" coordsize="12108,960">
            <o:lock v:ext="edit"/>
            <v:shape id="_x0000_s1133" o:spid="_x0000_s1133" o:spt="75" type="#_x0000_t75" style="position:absolute;left:9686;top:364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34" o:spid="_x0000_s1134" style="position:absolute;left:12;top:523;height:284;width:1582;" fillcolor="#A8D18E" filled="t" stroked="f" coordorigin="12,523" coordsize="1582,284" path="m1351,523l12,523,12,806,1351,806,1351,523xm1593,523l1469,523,1469,806,1593,806,1593,523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o:spt="75" type="#_x0000_t75" style="position:absolute;left:1987;top:603;height:205;width:265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136" o:spid="_x0000_s1136" o:spt="75" type="#_x0000_t75" style="position:absolute;left:2346;top:602;height:162;width:49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137" o:spid="_x0000_s1137" o:spt="75" type="#_x0000_t75" style="position:absolute;left:2932;top:603;height:205;width:654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rect id="_x0000_s1138" o:spid="_x0000_s1138" o:spt="1" style="position:absolute;left:12;top:120;height:960;width:12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5"/>
        </w:rPr>
      </w:pPr>
    </w:p>
    <w:p>
      <w:pPr>
        <w:pStyle w:val="2"/>
        <w:numPr>
          <w:ilvl w:val="2"/>
          <w:numId w:val="5"/>
        </w:numPr>
        <w:tabs>
          <w:tab w:val="left" w:pos="2285"/>
          <w:tab w:val="left" w:pos="2286"/>
        </w:tabs>
        <w:spacing w:before="28" w:after="0" w:line="240" w:lineRule="auto"/>
        <w:ind w:left="2286" w:right="0" w:hanging="708"/>
        <w:jc w:val="left"/>
      </w:pPr>
      <w:r>
        <w:pict>
          <v:shape id="_x0000_s1139" o:spid="_x0000_s1139" o:spt="202" type="#_x0000_t202" style="position:absolute;left:0pt;margin-left:83.75pt;margin-top:-36.3pt;height:12pt;width:115.25pt;mso-position-horizont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rPr>
          <w:color w:val="006FC0"/>
        </w:rPr>
        <w:t>Constraints</w:t>
      </w:r>
    </w:p>
    <w:p>
      <w:pPr>
        <w:pStyle w:val="6"/>
        <w:spacing w:before="150" w:line="235" w:lineRule="auto"/>
        <w:ind w:left="1578" w:right="750"/>
      </w:pPr>
      <w:r>
        <w:t>The</w:t>
      </w:r>
      <w:r>
        <w:rPr>
          <w:spacing w:val="-5"/>
        </w:rPr>
        <w:t xml:space="preserve"> </w:t>
      </w:r>
      <w:r>
        <w:t>Thyroid</w:t>
      </w:r>
      <w:r>
        <w:rPr>
          <w:spacing w:val="-6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system 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enough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mislead</w:t>
      </w:r>
      <w:r>
        <w:rPr>
          <w:spacing w:val="-4"/>
        </w:rPr>
        <w:t xml:space="preserve"> </w:t>
      </w:r>
      <w:r>
        <w:t>any</w:t>
      </w:r>
      <w:r>
        <w:rPr>
          <w:spacing w:val="-52"/>
        </w:rPr>
        <w:t xml:space="preserve"> </w:t>
      </w:r>
      <w:r>
        <w:t>report and as automated as possible and users should not be required to know any of the</w:t>
      </w:r>
      <w:r>
        <w:rPr>
          <w:spacing w:val="1"/>
        </w:rPr>
        <w:t xml:space="preserve"> </w:t>
      </w:r>
      <w:r>
        <w:t>workings.</w:t>
      </w:r>
    </w:p>
    <w:p>
      <w:pPr>
        <w:pStyle w:val="6"/>
      </w:pPr>
    </w:p>
    <w:p>
      <w:pPr>
        <w:pStyle w:val="6"/>
        <w:rPr>
          <w:sz w:val="23"/>
        </w:rPr>
      </w:pPr>
    </w:p>
    <w:p>
      <w:pPr>
        <w:pStyle w:val="2"/>
        <w:numPr>
          <w:ilvl w:val="2"/>
          <w:numId w:val="5"/>
        </w:numPr>
        <w:tabs>
          <w:tab w:val="left" w:pos="2145"/>
        </w:tabs>
        <w:spacing w:before="0" w:after="0" w:line="240" w:lineRule="auto"/>
        <w:ind w:left="2144" w:right="0" w:hanging="543"/>
        <w:jc w:val="left"/>
      </w:pPr>
      <w:r>
        <w:rPr>
          <w:color w:val="006FC0"/>
        </w:rPr>
        <w:t>Assumptions</w:t>
      </w:r>
    </w:p>
    <w:p>
      <w:pPr>
        <w:pStyle w:val="6"/>
        <w:spacing w:before="314" w:line="235" w:lineRule="auto"/>
        <w:ind w:left="1578" w:right="451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dataset that comes through Hospitals which has this solution install in their campus to capture</w:t>
      </w:r>
      <w:r>
        <w:rPr>
          <w:spacing w:val="1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reports.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8"/>
        </w:rPr>
      </w:pPr>
    </w:p>
    <w:p>
      <w:pPr>
        <w:pStyle w:val="2"/>
        <w:numPr>
          <w:ilvl w:val="1"/>
          <w:numId w:val="5"/>
        </w:numPr>
        <w:tabs>
          <w:tab w:val="left" w:pos="2031"/>
          <w:tab w:val="left" w:pos="2032"/>
        </w:tabs>
        <w:spacing w:before="27" w:after="0" w:line="240" w:lineRule="auto"/>
        <w:ind w:left="2031" w:right="0" w:hanging="430"/>
        <w:jc w:val="left"/>
      </w:pPr>
      <w:r>
        <w:rPr>
          <w:color w:val="006FC0"/>
        </w:rPr>
        <w:t>Design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Details</w:t>
      </w:r>
    </w:p>
    <w:p>
      <w:pPr>
        <w:pStyle w:val="6"/>
        <w:rPr>
          <w:b/>
          <w:sz w:val="38"/>
        </w:rPr>
      </w:pPr>
    </w:p>
    <w:p>
      <w:pPr>
        <w:pStyle w:val="9"/>
        <w:numPr>
          <w:ilvl w:val="2"/>
          <w:numId w:val="5"/>
        </w:numPr>
        <w:tabs>
          <w:tab w:val="left" w:pos="2120"/>
        </w:tabs>
        <w:spacing w:before="1" w:after="0" w:line="240" w:lineRule="auto"/>
        <w:ind w:left="2119" w:right="0" w:hanging="543"/>
        <w:jc w:val="left"/>
        <w:rPr>
          <w:b/>
          <w:sz w:val="36"/>
        </w:rPr>
      </w:pPr>
      <w:r>
        <w:rPr>
          <w:b/>
          <w:color w:val="006FC0"/>
          <w:sz w:val="36"/>
        </w:rPr>
        <w:t>Process</w:t>
      </w:r>
      <w:r>
        <w:rPr>
          <w:b/>
          <w:color w:val="006FC0"/>
          <w:spacing w:val="-9"/>
          <w:sz w:val="36"/>
        </w:rPr>
        <w:t xml:space="preserve"> </w:t>
      </w:r>
      <w:r>
        <w:rPr>
          <w:b/>
          <w:color w:val="006FC0"/>
          <w:sz w:val="36"/>
        </w:rPr>
        <w:t>Flow</w:t>
      </w:r>
    </w:p>
    <w:p>
      <w:pPr>
        <w:pStyle w:val="6"/>
        <w:spacing w:before="237" w:line="235" w:lineRule="auto"/>
        <w:ind w:left="1705" w:right="750"/>
      </w:pPr>
      <w:r>
        <w:t>For</w:t>
      </w:r>
      <w:r>
        <w:rPr>
          <w:spacing w:val="-4"/>
        </w:rPr>
        <w:t xml:space="preserve"> </w:t>
      </w:r>
      <w:r>
        <w:t>detecting</w:t>
      </w:r>
      <w:r>
        <w:rPr>
          <w:spacing w:val="-9"/>
        </w:rPr>
        <w:t xml:space="preserve"> </w:t>
      </w:r>
      <w:r>
        <w:t>thyroid</w:t>
      </w:r>
      <w:r>
        <w:rPr>
          <w:spacing w:val="-5"/>
        </w:rPr>
        <w:t xml:space="preserve"> </w:t>
      </w:r>
      <w:r>
        <w:t>disease,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is as</w:t>
      </w:r>
      <w:r>
        <w:rPr>
          <w:spacing w:val="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</w:t>
      </w:r>
    </w:p>
    <w:p>
      <w:pPr>
        <w:pStyle w:val="6"/>
      </w:pPr>
    </w:p>
    <w:p>
      <w:pPr>
        <w:pStyle w:val="6"/>
      </w:pPr>
    </w:p>
    <w:p>
      <w:pPr>
        <w:spacing w:before="154"/>
        <w:ind w:left="1599" w:right="0" w:firstLine="0"/>
        <w:jc w:val="left"/>
        <w:rPr>
          <w:b/>
          <w:sz w:val="32"/>
        </w:rPr>
      </w:pPr>
      <w:r>
        <w:rPr>
          <w:b/>
          <w:color w:val="006FC0"/>
          <w:sz w:val="32"/>
        </w:rPr>
        <w:t>Proposed</w:t>
      </w:r>
      <w:r>
        <w:rPr>
          <w:b/>
          <w:color w:val="006FC0"/>
          <w:spacing w:val="-1"/>
          <w:sz w:val="32"/>
        </w:rPr>
        <w:t xml:space="preserve"> </w:t>
      </w:r>
      <w:r>
        <w:rPr>
          <w:b/>
          <w:color w:val="006FC0"/>
          <w:sz w:val="32"/>
        </w:rPr>
        <w:t>methodology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1062990</wp:posOffset>
            </wp:positionH>
            <wp:positionV relativeFrom="paragraph">
              <wp:posOffset>114300</wp:posOffset>
            </wp:positionV>
            <wp:extent cx="6114415" cy="2703195"/>
            <wp:effectExtent l="0" t="0" r="0" b="0"/>
            <wp:wrapTopAndBottom/>
            <wp:docPr id="2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5.jpe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566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footerReference r:id="rId13" w:type="default"/>
          <w:pgSz w:w="12240" w:h="15840"/>
          <w:pgMar w:top="120" w:right="220" w:bottom="420" w:left="160" w:header="0" w:footer="235" w:gutter="0"/>
          <w:cols w:space="720" w:num="1"/>
        </w:sectPr>
      </w:pPr>
    </w:p>
    <w:p>
      <w:pPr>
        <w:pStyle w:val="6"/>
        <w:ind w:left="-148" w:right="-44"/>
        <w:rPr>
          <w:sz w:val="20"/>
        </w:rPr>
      </w:pPr>
      <w:r>
        <w:pict>
          <v:group id="_x0000_s1140" o:spid="_x0000_s1140" o:spt="203" style="position:absolute;left:0pt;margin-left:138.3pt;margin-top:207.3pt;height:21.7pt;width:42.15pt;mso-position-horizontal-relative:page;mso-position-vertical-relative:page;z-index:251661312;mso-width-relative:page;mso-height-relative:page;" coordorigin="2766,4147" coordsize="843,434">
            <o:lock v:ext="edit"/>
            <v:shape id="_x0000_s1141" o:spid="_x0000_s1141" style="position:absolute;left:2786;top:4166;height:394;width:803;" fillcolor="#000000" filled="t" stroked="f" coordorigin="2786,4167" coordsize="803,394" path="m2983,4167l2786,4364,2983,4561,2983,4462,3589,4462,3589,4265,2983,4265,2983,4167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style="position:absolute;left:2786;top:4166;height:394;width:803;" filled="f" stroked="t" coordorigin="2786,4167" coordsize="803,394" path="m3589,4462l2983,4462,2983,4561,2786,4364,2983,4167,2983,4265,3589,4265,3589,4462xe">
              <v:path arrowok="t"/>
              <v:fill on="f" focussize="0,0"/>
              <v:stroke weight="2pt" color="#000000"/>
              <v:imagedata o:title=""/>
              <o:lock v:ext="edit"/>
            </v:shape>
          </v:group>
        </w:pict>
      </w:r>
      <w:r>
        <w:pict>
          <v:group id="_x0000_s1143" o:spid="_x0000_s1143" o:spt="203" style="position:absolute;left:0pt;margin-left:306.8pt;margin-top:207.85pt;height:21.8pt;width:33.75pt;mso-position-horizontal-relative:page;mso-position-vertical-relative:page;z-index:251662336;mso-width-relative:page;mso-height-relative:page;" coordorigin="6137,4158" coordsize="675,436">
            <o:lock v:ext="edit"/>
            <v:shape id="_x0000_s1144" o:spid="_x0000_s1144" style="position:absolute;left:6156;top:4178;height:396;width:635;" fillcolor="#000000" filled="t" stroked="f" coordorigin="6157,4178" coordsize="635,396" path="m6354,4178l6157,4376,6354,4573,6354,4474,6791,4474,6791,4277,6354,4277,6354,4178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6156;top:4178;height:396;width:635;" filled="f" stroked="t" coordorigin="6157,4178" coordsize="635,396" path="m6791,4474l6354,4474,6354,4573,6157,4376,6354,4178,6354,4277,6791,4277,6791,4474xe">
              <v:path arrowok="t"/>
              <v:fill on="f" focussize="0,0"/>
              <v:stroke weight="2pt" color="#000000"/>
              <v:imagedata o:title=""/>
              <o:lock v:ext="edit"/>
            </v:shape>
          </v:group>
        </w:pict>
      </w:r>
      <w:r>
        <w:pict>
          <v:group id="_x0000_s1146" o:spid="_x0000_s1146" o:spt="203" style="position:absolute;left:0pt;margin-left:139.5pt;margin-top:282.1pt;height:21.7pt;width:41.6pt;mso-position-horizontal-relative:page;mso-position-vertical-relative:page;z-index:251663360;mso-width-relative:page;mso-height-relative:page;" coordorigin="2790,5642" coordsize="832,434">
            <o:lock v:ext="edit"/>
            <v:shape id="_x0000_s1147" o:spid="_x0000_s1147" style="position:absolute;left:2810;top:5662;height:394;width:792;" fillcolor="#000000" filled="t" stroked="f" coordorigin="2810,5662" coordsize="792,394" path="m3405,5662l3405,5761,2810,5761,2810,5958,3405,5958,3405,6056,3602,5859,3405,5662xe">
              <v:path arrowok="t"/>
              <v:fill on="t" focussize="0,0"/>
              <v:stroke on="f"/>
              <v:imagedata o:title=""/>
              <o:lock v:ext="edit"/>
            </v:shape>
            <v:shape id="_x0000_s1148" o:spid="_x0000_s1148" style="position:absolute;left:2810;top:5662;height:394;width:792;" filled="f" stroked="t" coordorigin="2810,5662" coordsize="792,394" path="m2810,5761l3405,5761,3405,5662,3602,5859,3405,6056,3405,5958,2810,5958,2810,5761xe">
              <v:path arrowok="t"/>
              <v:fill on="f" focussize="0,0"/>
              <v:stroke weight="2pt" color="#000000"/>
              <v:imagedata o:title=""/>
              <o:lock v:ext="edit"/>
            </v:shape>
          </v:group>
        </w:pict>
      </w:r>
      <w:r>
        <w:pict>
          <v:group id="_x0000_s1149" o:spid="_x0000_s1149" o:spt="203" style="position:absolute;left:0pt;margin-left:306.8pt;margin-top:282.1pt;height:21.7pt;width:41.6pt;mso-position-horizontal-relative:page;mso-position-vertical-relative:page;z-index:251663360;mso-width-relative:page;mso-height-relative:page;" coordorigin="6137,5642" coordsize="832,434">
            <o:lock v:ext="edit"/>
            <v:shape id="_x0000_s1150" o:spid="_x0000_s1150" style="position:absolute;left:6156;top:5662;height:394;width:792;" fillcolor="#000000" filled="t" stroked="f" coordorigin="6157,5662" coordsize="792,394" path="m6751,5662l6751,5761,6157,5761,6157,5958,6751,5958,6751,6056,6949,5859,6751,5662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style="position:absolute;left:6156;top:5662;height:394;width:792;" filled="f" stroked="t" coordorigin="6157,5662" coordsize="792,394" path="m6157,5761l6751,5761,6751,5662,6949,5859,6751,6056,6751,5958,6157,5958,6157,5761xe">
              <v:path arrowok="t"/>
              <v:fill on="f" focussize="0,0"/>
              <v:stroke weight="2pt" color="#000000"/>
              <v:imagedata o:title=""/>
              <o:lock v:ext="edit"/>
            </v:shape>
          </v:group>
        </w:pict>
      </w:r>
      <w:r>
        <w:pict>
          <v:shape id="_x0000_s1152" o:spid="_x0000_s1152" o:spt="202" type="#_x0000_t202" style="position:absolute;left:0pt;margin-left:182.55pt;margin-top:274.95pt;height:36pt;width:124.1pt;mso-position-horizontal-relative:page;mso-position-vertical-relative:page;z-index:251666432;mso-width-relative:page;mso-height-relative:page;" filled="f" stroked="t" coordsize="21600,21600">
            <v:path/>
            <v:fill on="f" focussize="0,0"/>
            <v:stroke weight="2pt" color="#000000"/>
            <v:imagedata o:title=""/>
            <o:lock v:ext="edit"/>
            <v:textbox inset="0mm,0mm,0mm,0mm">
              <w:txbxContent>
                <w:p>
                  <w:pPr>
                    <w:spacing w:before="69" w:line="235" w:lineRule="auto"/>
                    <w:ind w:left="98" w:right="966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Select</w:t>
                  </w:r>
                  <w:r>
                    <w:rPr>
                      <w:b/>
                      <w:spacing w:val="-1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&amp;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Train</w:t>
                  </w:r>
                  <w:r>
                    <w:rPr>
                      <w:b/>
                      <w:spacing w:val="-5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Models</w:t>
                  </w:r>
                </w:p>
              </w:txbxContent>
            </v:textbox>
          </v:shape>
        </w:pict>
      </w:r>
      <w:r>
        <w:pict>
          <v:shape id="_x0000_s1153" o:spid="_x0000_s1153" o:spt="202" type="#_x0000_t202" style="position:absolute;left:0pt;margin-left:182.3pt;margin-top:200.15pt;height:36pt;width:124.1pt;mso-position-horizontal-relative:page;mso-position-vertical-relative:page;z-index:251667456;mso-width-relative:page;mso-height-relative:page;" filled="f" stroked="t" coordsize="21600,21600">
            <v:path/>
            <v:fill on="f" focussize="0,0"/>
            <v:stroke weight="2pt" color="#000000"/>
            <v:imagedata o:title=""/>
            <o:lock v:ext="edit"/>
            <v:textbox inset="0mm,0mm,0mm,0mm">
              <w:txbxContent>
                <w:p>
                  <w:pPr>
                    <w:spacing w:before="63" w:line="235" w:lineRule="auto"/>
                    <w:ind w:left="165" w:right="63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Imputation of Missing</w:t>
                  </w:r>
                  <w:r>
                    <w:rPr>
                      <w:b/>
                      <w:spacing w:val="-5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value</w:t>
                  </w:r>
                </w:p>
              </w:txbxContent>
            </v:textbox>
          </v:shape>
        </w:pict>
      </w:r>
      <w:r>
        <w:rPr>
          <w:sz w:val="20"/>
        </w:rPr>
        <w:pict>
          <v:group id="_x0000_s1154" o:spid="_x0000_s1154" o:spt="203" style="height:37.65pt;width:599.4pt;" coordsize="11988,753">
            <o:lock v:ext="edit"/>
            <v:shape id="_x0000_s1155" o:spid="_x0000_s1155" o:spt="75" type="#_x0000_t75" style="position:absolute;left:9674;top:124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56" o:spid="_x0000_s1156" o:spt="75" type="#_x0000_t75" style="position:absolute;left:1853;top:363;height:205;width:26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57" o:spid="_x0000_s1157" o:spt="75" type="#_x0000_t75" style="position:absolute;left:2211;top:362;height:162;width:49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58" o:spid="_x0000_s1158" o:spt="75" type="#_x0000_t75" style="position:absolute;left:2798;top:363;height:205;width:654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59" o:spid="_x0000_s1159" o:spt="75" type="#_x0000_t75" style="position:absolute;left:3540;top:360;height:207;width:200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160" o:spid="_x0000_s1160" o:spt="75" type="#_x0000_t75" style="position:absolute;left:3774;top:360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161" o:spid="_x0000_s1161" o:spt="1" style="position:absolute;left:0;top:0;height:753;width:1198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3"/>
        <w:rPr>
          <w:b/>
        </w:rPr>
      </w:pPr>
    </w:p>
    <w:p>
      <w:pPr>
        <w:pStyle w:val="9"/>
        <w:numPr>
          <w:ilvl w:val="2"/>
          <w:numId w:val="8"/>
        </w:numPr>
        <w:tabs>
          <w:tab w:val="left" w:pos="1784"/>
        </w:tabs>
        <w:spacing w:before="35" w:after="0" w:line="240" w:lineRule="auto"/>
        <w:ind w:left="1783" w:right="0" w:hanging="720"/>
        <w:jc w:val="left"/>
        <w:rPr>
          <w:sz w:val="32"/>
        </w:rPr>
      </w:pPr>
      <w:r>
        <w:pict>
          <v:shape id="_x0000_s1162" o:spid="_x0000_s1162" o:spt="202" type="#_x0000_t202" style="position:absolute;left:0pt;margin-left:77.8pt;margin-top:-37.35pt;height:12pt;width:115.25pt;mso-position-horizont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pict>
          <v:group id="_x0000_s1163" o:spid="_x0000_s1163" o:spt="203" style="position:absolute;left:0pt;margin-left:14.2pt;margin-top:58.7pt;height:38pt;width:163pt;mso-position-horizontal-relative:page;z-index:251660288;mso-width-relative:page;mso-height-relative:page;" coordorigin="285,1174" coordsize="3260,760">
            <o:lock v:ext="edit"/>
            <v:shape id="_x0000_s1164" o:spid="_x0000_s1164" style="position:absolute;left:2721;top:1355;height:394;width:803;" fillcolor="#000000" filled="t" stroked="f" coordorigin="2722,1355" coordsize="803,394" path="m3327,1355l3327,1453,2722,1453,2722,1650,3327,1650,3327,1749,3524,1552,3327,1355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style="position:absolute;left:2721;top:1355;height:394;width:803;" filled="f" stroked="t" coordorigin="2722,1355" coordsize="803,394" path="m2722,1453l3327,1453,3327,1355,3524,1552,3327,1749,3327,1650,2722,1650,2722,1453xe">
              <v:path arrowok="t"/>
              <v:fill on="f" focussize="0,0"/>
              <v:stroke weight="2pt" color="#000000"/>
              <v:imagedata o:title=""/>
              <o:lock v:ext="edit"/>
            </v:shape>
            <v:shape id="_x0000_s1166" o:spid="_x0000_s1166" o:spt="202" type="#_x0000_t202" style="position:absolute;left:304;top:1194;height:720;width:2417;" filled="f" stroked="t" coordsize="21600,21600">
              <v:path/>
              <v:fill on="f" focussize="0,0"/>
              <v:stroke weight="2pt" color="#000000"/>
              <v:imagedata o:title=""/>
              <o:lock v:ext="edit"/>
              <v:textbox inset="0mm,0mm,0mm,0mm">
                <w:txbxContent>
                  <w:p>
                    <w:pPr>
                      <w:spacing w:before="168"/>
                      <w:ind w:left="30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Collection</w:t>
                    </w:r>
                  </w:p>
                </w:txbxContent>
              </v:textbox>
            </v:shape>
          </v:group>
        </w:pict>
      </w:r>
      <w:r>
        <w:pict>
          <v:group id="_x0000_s1167" o:spid="_x0000_s1167" o:spt="203" style="position:absolute;left:0pt;margin-left:341.05pt;margin-top:55.6pt;height:116.4pt;width:127.8pt;mso-position-horizontal-relative:page;z-index:251660288;mso-width-relative:page;mso-height-relative:page;" coordorigin="6821,1113" coordsize="2556,2328">
            <o:lock v:ext="edit"/>
            <v:shape id="_x0000_s1168" o:spid="_x0000_s1168" style="position:absolute;left:7722;top:1897;height:792;width:395;" fillcolor="#000000" filled="t" stroked="f" coordorigin="7722,1898" coordsize="395,792" path="m8018,1898l7821,1898,7821,2493,7722,2493,7919,2690,8116,2493,8018,2493,8018,1898xe">
              <v:path arrowok="t"/>
              <v:fill on="t" focussize="0,0"/>
              <v:stroke on="f"/>
              <v:imagedata o:title=""/>
              <o:lock v:ext="edit"/>
            </v:shape>
            <v:shape id="_x0000_s1169" o:spid="_x0000_s1169" style="position:absolute;left:7722;top:1897;height:792;width:395;" filled="f" stroked="t" coordorigin="7722,1898" coordsize="395,792" path="m8018,1898l8018,2493,8116,2493,7919,2690,7722,2493,7821,2493,7821,1898,8018,1898xe">
              <v:path arrowok="t"/>
              <v:fill on="f" focussize="0,0"/>
              <v:stroke weight="2pt" color="#000000"/>
              <v:imagedata o:title=""/>
              <o:lock v:ext="edit"/>
            </v:shape>
            <v:shape id="_x0000_s1170" o:spid="_x0000_s1170" o:spt="202" type="#_x0000_t202" style="position:absolute;left:6841;top:2700;height:720;width:2482;" filled="f" stroked="t" coordsize="21600,21600">
              <v:path/>
              <v:fill on="f" focussize="0,0"/>
              <v:stroke weight="2pt" color="#000000"/>
              <v:imagedata o:title=""/>
              <o:lock v:ext="edit"/>
              <v:textbox inset="0mm,0mm,0mm,0mm">
                <w:txbxContent>
                  <w:p>
                    <w:pPr>
                      <w:spacing w:before="127"/>
                      <w:ind w:left="22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Feature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</w:t>
                    </w:r>
                  </w:p>
                </w:txbxContent>
              </v:textbox>
            </v:shape>
            <v:shape id="_x0000_s1171" o:spid="_x0000_s1171" o:spt="202" type="#_x0000_t202" style="position:absolute;left:6875;top:1132;height:720;width:2482;" filled="f" stroked="t" coordsize="21600,21600">
              <v:path/>
              <v:fill on="f" focussize="0,0"/>
              <v:stroke weight="2pt" color="#000000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Cleansing</w:t>
                    </w:r>
                  </w:p>
                </w:txbxContent>
              </v:textbox>
            </v:shape>
          </v:group>
        </w:pict>
      </w:r>
      <w:r>
        <w:pict>
          <v:group id="_x0000_s1172" o:spid="_x0000_s1172" o:spt="203" style="position:absolute;left:0pt;margin-left:178.45pt;margin-top:57.5pt;height:38pt;width:166.35pt;mso-position-horizontal-relative:page;z-index:251661312;mso-width-relative:page;mso-height-relative:page;" coordorigin="3569,1151" coordsize="3327,760">
            <o:lock v:ext="edit"/>
            <v:shape id="_x0000_s1173" o:spid="_x0000_s1173" style="position:absolute;left:6072;top:1385;height:394;width:803;" fillcolor="#000000" filled="t" stroked="f" coordorigin="6073,1385" coordsize="803,394" path="m6678,1385l6678,1483,6073,1483,6073,1680,6678,1680,6678,1779,6876,1582,6678,1385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6072;top:1385;height:394;width:803;" filled="f" stroked="t" coordorigin="6073,1385" coordsize="803,394" path="m6073,1483l6678,1483,6678,1385,6876,1582,6678,1779,6678,1680,6073,1680,6073,1483xe">
              <v:path arrowok="t"/>
              <v:fill on="f" focussize="0,0"/>
              <v:stroke weight="2pt" color="#000000"/>
              <v:imagedata o:title=""/>
              <o:lock v:ext="edit"/>
            </v:shape>
            <v:shape id="_x0000_s1175" o:spid="_x0000_s1175" o:spt="202" type="#_x0000_t202" style="position:absolute;left:3589;top:1170;height:720;width:2482;" filled="f" stroked="t" coordsize="21600,21600">
              <v:path/>
              <v:fill on="f" focussize="0,0"/>
              <v:stroke weight="2pt" color="#000000"/>
              <v:imagedata o:title=""/>
              <o:lock v:ext="edit"/>
              <v:textbox inset="0mm,0mm,0mm,0mm">
                <w:txbxContent>
                  <w:p>
                    <w:pPr>
                      <w:spacing w:before="183"/>
                      <w:ind w:left="27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Create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Set</w:t>
                    </w:r>
                  </w:p>
                </w:txbxContent>
              </v:textbox>
            </v:shape>
          </v:group>
        </w:pict>
      </w:r>
      <w:r>
        <w:rPr>
          <w:color w:val="006FC0"/>
          <w:sz w:val="32"/>
        </w:rPr>
        <w:t>Model</w:t>
      </w:r>
      <w:r>
        <w:rPr>
          <w:color w:val="006FC0"/>
          <w:spacing w:val="-13"/>
          <w:sz w:val="32"/>
        </w:rPr>
        <w:t xml:space="preserve"> </w:t>
      </w:r>
      <w:r>
        <w:rPr>
          <w:color w:val="006FC0"/>
          <w:sz w:val="32"/>
        </w:rPr>
        <w:t>Training</w:t>
      </w:r>
      <w:r>
        <w:rPr>
          <w:color w:val="006FC0"/>
          <w:spacing w:val="-17"/>
          <w:sz w:val="32"/>
        </w:rPr>
        <w:t xml:space="preserve"> </w:t>
      </w:r>
      <w:r>
        <w:rPr>
          <w:color w:val="006FC0"/>
          <w:sz w:val="32"/>
        </w:rPr>
        <w:t>and</w:t>
      </w:r>
      <w:r>
        <w:rPr>
          <w:color w:val="006FC0"/>
          <w:spacing w:val="-15"/>
          <w:sz w:val="32"/>
        </w:rPr>
        <w:t xml:space="preserve"> </w:t>
      </w:r>
      <w:r>
        <w:rPr>
          <w:color w:val="006FC0"/>
          <w:sz w:val="32"/>
        </w:rPr>
        <w:t>Evaluation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9"/>
        <w:numPr>
          <w:ilvl w:val="2"/>
          <w:numId w:val="8"/>
        </w:numPr>
        <w:tabs>
          <w:tab w:val="left" w:pos="1795"/>
        </w:tabs>
        <w:spacing w:before="193" w:after="0" w:line="240" w:lineRule="auto"/>
        <w:ind w:left="1795" w:right="0" w:hanging="720"/>
        <w:jc w:val="left"/>
        <w:rPr>
          <w:sz w:val="32"/>
        </w:rPr>
      </w:pPr>
      <w:r>
        <w:pict>
          <v:group id="_x0000_s1176" o:spid="_x0000_s1176" o:spt="203" style="position:absolute;left:0pt;margin-left:13.15pt;margin-top:-205.15pt;height:117.3pt;width:127.2pt;mso-position-horizontal-relative:page;z-index:251662336;mso-width-relative:page;mso-height-relative:page;" coordorigin="263,-4104" coordsize="2544,2346">
            <o:lock v:ext="edit"/>
            <v:shape id="_x0000_s1177" o:spid="_x0000_s1177" style="position:absolute;left:1079;top:-3349;height:792;width:395;" fillcolor="#000000" filled="t" stroked="f" coordorigin="1080,-3348" coordsize="395,792" path="m1375,-3348l1178,-3348,1178,-2754,1080,-2754,1277,-2557,1474,-2754,1375,-2754,1375,-3348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style="position:absolute;left:1079;top:-3349;height:792;width:395;" filled="f" stroked="t" coordorigin="1080,-3348" coordsize="395,792" path="m1375,-3348l1375,-2754,1474,-2754,1277,-2557,1080,-2754,1178,-2754,1178,-3348,1375,-3348xe">
              <v:path arrowok="t"/>
              <v:fill on="f" focussize="0,0"/>
              <v:stroke weight="2pt" color="#000000"/>
              <v:imagedata o:title=""/>
              <o:lock v:ext="edit"/>
            </v:shape>
            <v:shape id="_x0000_s1179" o:spid="_x0000_s1179" o:spt="202" type="#_x0000_t202" style="position:absolute;left:283;top:-2499;height:720;width:2482;" filled="f" stroked="t" coordsize="21600,21600">
              <v:path/>
              <v:fill on="f" focussize="0,0"/>
              <v:stroke weight="2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67" w:lineRule="exact"/>
                      <w:ind w:left="12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Same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Process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on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</w:t>
                    </w:r>
                  </w:p>
                  <w:p>
                    <w:pPr>
                      <w:spacing w:before="0" w:line="291" w:lineRule="exact"/>
                      <w:ind w:left="12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Set</w:t>
                    </w:r>
                  </w:p>
                </w:txbxContent>
              </v:textbox>
            </v:shape>
            <v:shape id="_x0000_s1180" o:spid="_x0000_s1180" o:spt="202" type="#_x0000_t202" style="position:absolute;left:304;top:-4084;height:720;width:2482;" filled="f" stroked="t" coordsize="21600,21600">
              <v:path/>
              <v:fill on="f" focussize="0,0"/>
              <v:stroke weight="2pt" color="#000000"/>
              <v:imagedata o:title=""/>
              <o:lock v:ext="edit"/>
              <v:textbox inset="0mm,0mm,0mm,0mm">
                <w:txbxContent>
                  <w:p>
                    <w:pPr>
                      <w:spacing w:before="65" w:line="235" w:lineRule="auto"/>
                      <w:ind w:left="200" w:right="245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Handling Imbalance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Class</w:t>
                    </w:r>
                  </w:p>
                </w:txbxContent>
              </v:textbox>
            </v:shape>
          </v:group>
        </w:pict>
      </w:r>
      <w:r>
        <w:pict>
          <v:group id="_x0000_s1181" o:spid="_x0000_s1181" o:spt="203" style="position:absolute;left:0pt;margin-left:343.45pt;margin-top:-131.35pt;height:116.75pt;width:130.95pt;mso-position-horizontal-relative:page;z-index:251664384;mso-width-relative:page;mso-height-relative:page;" coordorigin="6869,-2628" coordsize="2619,2335">
            <o:lock v:ext="edit"/>
            <v:shape id="_x0000_s1182" o:spid="_x0000_s1182" style="position:absolute;left:7765;top:-1881;height:792;width:394;" fillcolor="#000000" filled="t" stroked="f" coordorigin="7765,-1880" coordsize="394,792" path="m8061,-1880l7864,-1880,7864,-1285,7765,-1285,7962,-1088,8159,-1285,8061,-1285,8061,-1880xe">
              <v:path arrowok="t"/>
              <v:fill on="t" focussize="0,0"/>
              <v:stroke on="f"/>
              <v:imagedata o:title=""/>
              <o:lock v:ext="edit"/>
            </v:shape>
            <v:shape id="_x0000_s1183" o:spid="_x0000_s1183" style="position:absolute;left:7765;top:-1881;height:792;width:394;" filled="f" stroked="t" coordorigin="7765,-1880" coordsize="394,792" path="m8061,-1880l8061,-1285,8159,-1285,7962,-1088,7765,-1285,7864,-1285,7864,-1880,8061,-1880xe">
              <v:path arrowok="t"/>
              <v:fill on="f" focussize="0,0"/>
              <v:stroke weight="2pt" color="#000000"/>
              <v:imagedata o:title=""/>
              <o:lock v:ext="edit"/>
            </v:shape>
            <v:shape id="_x0000_s1184" o:spid="_x0000_s1184" o:spt="202" type="#_x0000_t202" style="position:absolute;left:6889;top:-1034;height:720;width:2482;" filled="f" stroked="t" coordsize="21600,21600">
              <v:path/>
              <v:fill on="f" focussize="0,0"/>
              <v:stroke weight="2pt" color="#000000"/>
              <v:imagedata o:title=""/>
              <o:lock v:ext="edit"/>
              <v:textbox inset="0mm,0mm,0mm,0mm">
                <w:txbxContent>
                  <w:p>
                    <w:pPr>
                      <w:spacing w:before="51" w:line="235" w:lineRule="auto"/>
                      <w:ind w:left="274" w:right="714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Fine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Tune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Best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Model</w:t>
                    </w:r>
                  </w:p>
                </w:txbxContent>
              </v:textbox>
            </v:shape>
            <v:shape id="_x0000_s1185" o:spid="_x0000_s1185" o:spt="202" type="#_x0000_t202" style="position:absolute;left:6985;top:-2608;height:720;width:2482;" filled="f" stroked="t" coordsize="21600,21600">
              <v:path/>
              <v:fill on="f" focussize="0,0"/>
              <v:stroke weight="2pt" color="#000000"/>
              <v:imagedata o:title=""/>
              <o:lock v:ext="edit"/>
              <v:textbox inset="0mm,0mm,0mm,0mm">
                <w:txbxContent>
                  <w:p>
                    <w:pPr>
                      <w:spacing w:before="105" w:line="235" w:lineRule="auto"/>
                      <w:ind w:left="177" w:right="143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Training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Evaluating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Training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Set</w:t>
                    </w:r>
                  </w:p>
                </w:txbxContent>
              </v:textbox>
            </v:shape>
          </v:group>
        </w:pict>
      </w:r>
      <w:r>
        <w:pict>
          <v:group id="_x0000_s1186" o:spid="_x0000_s1186" o:spt="203" style="position:absolute;left:0pt;margin-left:309.3pt;margin-top:-44.55pt;height:21.8pt;width:33.75pt;mso-position-horizontal-relative:page;z-index:251664384;mso-width-relative:page;mso-height-relative:page;" coordorigin="6187,-891" coordsize="675,436">
            <o:lock v:ext="edit"/>
            <v:shape id="_x0000_s1187" o:spid="_x0000_s1187" style="position:absolute;left:6206;top:-872;height:396;width:635;" fillcolor="#000000" filled="t" stroked="f" coordorigin="6207,-871" coordsize="635,396" path="m6404,-871l6207,-674,6404,-476,6404,-575,6841,-575,6841,-773,6404,-773,6404,-871xe">
              <v:path arrowok="t"/>
              <v:fill on="t" focussize="0,0"/>
              <v:stroke on="f"/>
              <v:imagedata o:title=""/>
              <o:lock v:ext="edit"/>
            </v:shape>
            <v:shape id="_x0000_s1188" o:spid="_x0000_s1188" style="position:absolute;left:6206;top:-872;height:396;width:635;" filled="f" stroked="t" coordorigin="6207,-871" coordsize="635,396" path="m6841,-575l6404,-575,6404,-476,6207,-674,6404,-871,6404,-773,6841,-773,6841,-575xe">
              <v:path arrowok="t"/>
              <v:fill on="f" focussize="0,0"/>
              <v:stroke weight="2pt" color="#000000"/>
              <v:imagedata o:title=""/>
              <o:lock v:ext="edit"/>
            </v:shape>
          </v:group>
        </w:pict>
      </w:r>
      <w:r>
        <w:pict>
          <v:group id="_x0000_s1189" o:spid="_x0000_s1189" o:spt="203" style="position:absolute;left:0pt;margin-left:149.6pt;margin-top:-44.55pt;height:21.8pt;width:33.75pt;mso-position-horizontal-relative:page;z-index:251665408;mso-width-relative:page;mso-height-relative:page;" coordorigin="2992,-891" coordsize="675,436">
            <o:lock v:ext="edit"/>
            <v:shape id="_x0000_s1190" o:spid="_x0000_s1190" style="position:absolute;left:3012;top:-872;height:396;width:635;" fillcolor="#000000" filled="t" stroked="f" coordorigin="3012,-871" coordsize="635,396" path="m3210,-871l3012,-674,3210,-476,3210,-575,3647,-575,3647,-773,3210,-773,3210,-871xe">
              <v:path arrowok="t"/>
              <v:fill on="t" focussize="0,0"/>
              <v:stroke on="f"/>
              <v:imagedata o:title=""/>
              <o:lock v:ext="edit"/>
            </v:shape>
            <v:shape id="_x0000_s1191" o:spid="_x0000_s1191" style="position:absolute;left:3012;top:-872;height:396;width:635;" filled="f" stroked="t" coordorigin="3012,-871" coordsize="635,396" path="m3647,-575l3210,-575,3210,-476,3012,-674,3210,-871,3210,-773,3647,-773,3647,-575xe">
              <v:path arrowok="t"/>
              <v:fill on="f" focussize="0,0"/>
              <v:stroke weight="2pt" color="#000000"/>
              <v:imagedata o:title=""/>
              <o:lock v:ext="edit"/>
            </v:shape>
          </v:group>
        </w:pict>
      </w:r>
      <w:r>
        <w:pict>
          <v:shape id="_x0000_s1192" o:spid="_x0000_s1192" o:spt="202" type="#_x0000_t202" style="position:absolute;left:0pt;margin-left:183.75pt;margin-top:-51.5pt;height:36pt;width:124.1pt;mso-position-horizontal-relative:page;z-index:251665408;mso-width-relative:page;mso-height-relative:page;" filled="f" stroked="t" coordsize="21600,21600">
            <v:path/>
            <v:fill on="f" focussize="0,0"/>
            <v:stroke weight="2pt" color="#000000"/>
            <v:imagedata o:title=""/>
            <o:lock v:ext="edit"/>
            <v:textbox inset="0mm,0mm,0mm,0mm">
              <w:txbxContent>
                <w:p>
                  <w:pPr>
                    <w:spacing w:before="51" w:line="235" w:lineRule="auto"/>
                    <w:ind w:left="248" w:right="141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Evaluate</w:t>
                  </w:r>
                  <w:r>
                    <w:rPr>
                      <w:b/>
                      <w:spacing w:val="-13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Our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System</w:t>
                  </w:r>
                  <w:r>
                    <w:rPr>
                      <w:b/>
                      <w:spacing w:val="-5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Test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Set</w:t>
                  </w:r>
                </w:p>
              </w:txbxContent>
            </v:textbox>
          </v:shape>
        </w:pict>
      </w:r>
      <w:r>
        <w:pict>
          <v:shape id="_x0000_s1193" o:spid="_x0000_s1193" o:spt="202" type="#_x0000_t202" style="position:absolute;left:0pt;margin-left:14.15pt;margin-top:-51.25pt;height:36pt;width:134.45pt;mso-position-horizontal-relative:page;z-index:251666432;mso-width-relative:page;mso-height-relative:page;" filled="f" stroked="t" coordsize="21600,21600">
            <v:path/>
            <v:fill on="f" focussize="0,0"/>
            <v:stroke weight="2pt" color="#000000"/>
            <v:imagedata o:title=""/>
            <o:lock v:ext="edit"/>
            <v:textbox inset="0mm,0mm,0mm,0mm">
              <w:txbxContent>
                <w:p>
                  <w:pPr>
                    <w:spacing w:before="162"/>
                    <w:ind w:left="24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Model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Deployment</w:t>
                  </w:r>
                </w:p>
              </w:txbxContent>
            </v:textbox>
          </v:shape>
        </w:pict>
      </w:r>
      <w:r>
        <w:rPr>
          <w:color w:val="006FC0"/>
          <w:sz w:val="32"/>
        </w:rPr>
        <w:t>Deployment</w:t>
      </w:r>
      <w:r>
        <w:rPr>
          <w:color w:val="006FC0"/>
          <w:spacing w:val="-8"/>
          <w:sz w:val="32"/>
        </w:rPr>
        <w:t xml:space="preserve"> </w:t>
      </w:r>
      <w:r>
        <w:rPr>
          <w:color w:val="006FC0"/>
          <w:sz w:val="32"/>
        </w:rPr>
        <w:t>Process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741045</wp:posOffset>
            </wp:positionH>
            <wp:positionV relativeFrom="paragraph">
              <wp:posOffset>228600</wp:posOffset>
            </wp:positionV>
            <wp:extent cx="6014085" cy="2999105"/>
            <wp:effectExtent l="0" t="0" r="0" b="0"/>
            <wp:wrapTopAndBottom/>
            <wp:docPr id="3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8.jpe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773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footerReference r:id="rId14" w:type="default"/>
          <w:pgSz w:w="12240" w:h="15840"/>
          <w:pgMar w:top="240" w:right="220" w:bottom="440" w:left="160" w:header="0" w:footer="249" w:gutter="0"/>
          <w:pgNumType w:start="10"/>
          <w:cols w:space="720" w:num="1"/>
        </w:sectPr>
      </w:pPr>
    </w:p>
    <w:p>
      <w:pPr>
        <w:pStyle w:val="6"/>
        <w:ind w:left="-148"/>
        <w:rPr>
          <w:sz w:val="20"/>
        </w:rPr>
      </w:pPr>
      <w:r>
        <w:rPr>
          <w:sz w:val="20"/>
        </w:rPr>
        <w:pict>
          <v:group id="_x0000_s1194" o:spid="_x0000_s1194" o:spt="203" style="height:40.35pt;width:593.4pt;" coordsize="11868,807">
            <o:lock v:ext="edit"/>
            <v:shape id="_x0000_s1195" o:spid="_x0000_s1195" o:spt="75" type="#_x0000_t75" style="position:absolute;left:9674;top:0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96" o:spid="_x0000_s1196" o:spt="75" type="#_x0000_t75" style="position:absolute;left:1853;top:238;height:205;width:26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97" o:spid="_x0000_s1197" o:spt="75" type="#_x0000_t75" style="position:absolute;left:2211;top:237;height:162;width:49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98" o:spid="_x0000_s1198" o:spt="75" type="#_x0000_t75" style="position:absolute;left:2798;top:238;height:205;width:654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99" o:spid="_x0000_s1199" o:spt="75" type="#_x0000_t75" style="position:absolute;left:3540;top:235;height:207;width:200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200" o:spid="_x0000_s1200" o:spt="75" type="#_x0000_t75" style="position:absolute;left:3774;top:235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201" o:spid="_x0000_s1201" o:spt="1" style="position:absolute;left:0;top:0;height:807;width:1186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rPr>
          <w:sz w:val="20"/>
        </w:rPr>
      </w:pPr>
    </w:p>
    <w:p>
      <w:pPr>
        <w:pStyle w:val="2"/>
        <w:numPr>
          <w:ilvl w:val="2"/>
          <w:numId w:val="5"/>
        </w:numPr>
        <w:tabs>
          <w:tab w:val="left" w:pos="1619"/>
        </w:tabs>
        <w:spacing w:before="186" w:after="0" w:line="240" w:lineRule="auto"/>
        <w:ind w:left="1618" w:right="0" w:hanging="544"/>
        <w:jc w:val="left"/>
      </w:pPr>
      <w:r>
        <w:pict>
          <v:shape id="_x0000_s1202" o:spid="_x0000_s1202" o:spt="202" type="#_x0000_t202" style="position:absolute;left:0pt;margin-left:77.75pt;margin-top:-43.9pt;height:12pt;width:115.25pt;mso-position-horizont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rPr>
          <w:color w:val="006FC0"/>
        </w:rPr>
        <w:t>Event</w:t>
      </w:r>
      <w:r>
        <w:rPr>
          <w:color w:val="006FC0"/>
          <w:spacing w:val="-11"/>
        </w:rPr>
        <w:t xml:space="preserve"> </w:t>
      </w:r>
      <w:r>
        <w:rPr>
          <w:color w:val="006FC0"/>
        </w:rPr>
        <w:t>log</w:t>
      </w:r>
    </w:p>
    <w:p>
      <w:pPr>
        <w:pStyle w:val="6"/>
        <w:spacing w:before="4"/>
        <w:rPr>
          <w:b/>
          <w:sz w:val="42"/>
        </w:rPr>
      </w:pPr>
    </w:p>
    <w:p>
      <w:pPr>
        <w:pStyle w:val="6"/>
        <w:ind w:left="1080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internally.</w:t>
      </w:r>
    </w:p>
    <w:p>
      <w:pPr>
        <w:pStyle w:val="6"/>
      </w:pPr>
    </w:p>
    <w:p>
      <w:pPr>
        <w:pStyle w:val="6"/>
        <w:spacing w:before="1"/>
        <w:rPr>
          <w:sz w:val="31"/>
        </w:rPr>
      </w:pPr>
    </w:p>
    <w:p>
      <w:pPr>
        <w:pStyle w:val="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11"/>
        </w:rPr>
        <w:t xml:space="preserve"> </w:t>
      </w:r>
      <w:r>
        <w:t>Description:</w:t>
      </w:r>
    </w:p>
    <w:p>
      <w:pPr>
        <w:pStyle w:val="6"/>
        <w:spacing w:before="10"/>
        <w:rPr>
          <w:b/>
          <w:sz w:val="39"/>
        </w:rPr>
      </w:pPr>
    </w:p>
    <w:p>
      <w:pPr>
        <w:pStyle w:val="9"/>
        <w:numPr>
          <w:ilvl w:val="0"/>
          <w:numId w:val="9"/>
        </w:numPr>
        <w:tabs>
          <w:tab w:val="left" w:pos="1509"/>
        </w:tabs>
        <w:spacing w:before="0" w:after="0" w:line="290" w:lineRule="exact"/>
        <w:ind w:left="1508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identifies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required.</w:t>
      </w:r>
    </w:p>
    <w:p>
      <w:pPr>
        <w:pStyle w:val="9"/>
        <w:numPr>
          <w:ilvl w:val="0"/>
          <w:numId w:val="9"/>
        </w:numPr>
        <w:tabs>
          <w:tab w:val="left" w:pos="1509"/>
        </w:tabs>
        <w:spacing w:before="0" w:after="0" w:line="288" w:lineRule="exact"/>
        <w:ind w:left="1508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flow.</w:t>
      </w:r>
    </w:p>
    <w:p>
      <w:pPr>
        <w:pStyle w:val="9"/>
        <w:numPr>
          <w:ilvl w:val="0"/>
          <w:numId w:val="9"/>
        </w:numPr>
        <w:tabs>
          <w:tab w:val="left" w:pos="1509"/>
        </w:tabs>
        <w:spacing w:before="0" w:after="0" w:line="288" w:lineRule="exact"/>
        <w:ind w:left="1508" w:right="0" w:hanging="361"/>
        <w:jc w:val="left"/>
        <w:rPr>
          <w:sz w:val="24"/>
        </w:rPr>
      </w:pPr>
      <w:r>
        <w:rPr>
          <w:sz w:val="24"/>
        </w:rPr>
        <w:t>Developer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choose logging</w:t>
      </w:r>
      <w:r>
        <w:rPr>
          <w:spacing w:val="-6"/>
          <w:sz w:val="24"/>
        </w:rPr>
        <w:t xml:space="preserve"> </w:t>
      </w:r>
      <w:r>
        <w:rPr>
          <w:sz w:val="24"/>
        </w:rPr>
        <w:t>method.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logging/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well.</w:t>
      </w:r>
    </w:p>
    <w:p>
      <w:pPr>
        <w:pStyle w:val="9"/>
        <w:numPr>
          <w:ilvl w:val="0"/>
          <w:numId w:val="9"/>
        </w:numPr>
        <w:tabs>
          <w:tab w:val="left" w:pos="1509"/>
        </w:tabs>
        <w:spacing w:before="2" w:after="0" w:line="235" w:lineRule="auto"/>
        <w:ind w:left="1508" w:right="1228" w:hanging="36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hang</w:t>
      </w:r>
      <w:r>
        <w:rPr>
          <w:spacing w:val="-9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so many</w:t>
      </w:r>
      <w:r>
        <w:rPr>
          <w:spacing w:val="-5"/>
          <w:sz w:val="24"/>
        </w:rPr>
        <w:t xml:space="preserve"> </w:t>
      </w:r>
      <w:r>
        <w:rPr>
          <w:sz w:val="24"/>
        </w:rPr>
        <w:t>loggings.</w:t>
      </w:r>
      <w:r>
        <w:rPr>
          <w:spacing w:val="-5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just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52"/>
          <w:sz w:val="24"/>
        </w:rPr>
        <w:t xml:space="preserve"> </w:t>
      </w:r>
      <w:r>
        <w:rPr>
          <w:sz w:val="24"/>
        </w:rPr>
        <w:t>debug</w:t>
      </w:r>
      <w:r>
        <w:rPr>
          <w:spacing w:val="-8"/>
          <w:sz w:val="24"/>
        </w:rPr>
        <w:t xml:space="preserve"> </w:t>
      </w:r>
      <w:r>
        <w:rPr>
          <w:sz w:val="24"/>
        </w:rPr>
        <w:t>issues</w:t>
      </w:r>
      <w:r>
        <w:rPr>
          <w:spacing w:val="3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is mandatory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do.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7"/>
      </w:pPr>
    </w:p>
    <w:p>
      <w:pPr>
        <w:pStyle w:val="2"/>
        <w:numPr>
          <w:ilvl w:val="2"/>
          <w:numId w:val="5"/>
        </w:numPr>
        <w:tabs>
          <w:tab w:val="left" w:pos="1726"/>
        </w:tabs>
        <w:spacing w:before="0" w:after="0" w:line="240" w:lineRule="auto"/>
        <w:ind w:left="1725" w:right="0" w:hanging="543"/>
        <w:jc w:val="left"/>
      </w:pPr>
      <w:r>
        <w:rPr>
          <w:color w:val="006FC0"/>
        </w:rPr>
        <w:t>Error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Handling</w:t>
      </w:r>
    </w:p>
    <w:p>
      <w:pPr>
        <w:pStyle w:val="6"/>
        <w:spacing w:before="6"/>
        <w:rPr>
          <w:b/>
          <w:sz w:val="45"/>
        </w:rPr>
      </w:pPr>
    </w:p>
    <w:p>
      <w:pPr>
        <w:pStyle w:val="6"/>
        <w:spacing w:line="235" w:lineRule="auto"/>
        <w:ind w:left="1183" w:right="1400"/>
      </w:pPr>
      <w:r>
        <w:t>Should</w:t>
      </w:r>
      <w:r>
        <w:rPr>
          <w:spacing w:val="-10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encountered,</w:t>
      </w:r>
      <w:r>
        <w:rPr>
          <w:spacing w:val="-1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explanation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wrong?</w:t>
      </w:r>
      <w:r>
        <w:rPr>
          <w:spacing w:val="-7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falls</w:t>
      </w:r>
      <w:r>
        <w:rPr>
          <w:spacing w:val="-1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intended</w:t>
      </w:r>
      <w:r>
        <w:rPr>
          <w:spacing w:val="-8"/>
        </w:rPr>
        <w:t xml:space="preserve"> </w:t>
      </w:r>
      <w:r>
        <w:t>usage.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304165</wp:posOffset>
            </wp:positionH>
            <wp:positionV relativeFrom="paragraph">
              <wp:posOffset>107950</wp:posOffset>
            </wp:positionV>
            <wp:extent cx="2184400" cy="2218690"/>
            <wp:effectExtent l="0" t="0" r="0" b="0"/>
            <wp:wrapTopAndBottom/>
            <wp:docPr id="3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9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73" cy="2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3464560</wp:posOffset>
            </wp:positionH>
            <wp:positionV relativeFrom="paragraph">
              <wp:posOffset>107950</wp:posOffset>
            </wp:positionV>
            <wp:extent cx="3892550" cy="2184400"/>
            <wp:effectExtent l="0" t="0" r="0" b="0"/>
            <wp:wrapTopAndBottom/>
            <wp:docPr id="3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0.jpe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360" cy="218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360" w:right="220" w:bottom="480" w:left="160" w:header="0" w:footer="249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group id="_x0000_s1203" o:spid="_x0000_s1203" o:spt="203" style="position:absolute;left:0pt;margin-left:-0.4pt;margin-top:4.95pt;height:44.2pt;width:607.4pt;mso-position-horizontal-relative:page;mso-position-vertical-relative:page;z-index:-251633664;mso-width-relative:page;mso-height-relative:page;" coordorigin="-8,100" coordsize="12148,884">
            <o:lock v:ext="edit"/>
            <v:shape id="_x0000_s1204" o:spid="_x0000_s1204" o:spt="75" type="#_x0000_t75" style="position:absolute;left:9686;top:364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205" o:spid="_x0000_s1205" o:spt="75" type="#_x0000_t75" style="position:absolute;left:1865;top:603;height:205;width:26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206" o:spid="_x0000_s1206" o:spt="75" type="#_x0000_t75" style="position:absolute;left:2223;top:602;height:162;width:49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207" o:spid="_x0000_s1207" o:spt="75" type="#_x0000_t75" style="position:absolute;left:2810;top:603;height:205;width:654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08" o:spid="_x0000_s1208" o:spt="75" type="#_x0000_t75" style="position:absolute;left:3552;top:600;height:207;width:200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209" o:spid="_x0000_s1209" o:spt="75" type="#_x0000_t75" style="position:absolute;left:3786;top:600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210" o:spid="_x0000_s1210" o:spt="1" style="position:absolute;left:12;top:119;height:844;width:12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11" o:spid="_x0000_s1211" o:spt="1" style="position:absolute;left:12;top:119;height:844;width:12108;" filled="f" stroked="t" coordsize="21600,21600">
              <v:path/>
              <v:fill on="f" focussize="0,0"/>
              <v:stroke weight="2pt" color="#FFFFFF"/>
              <v:imagedata o:title=""/>
              <o:lock v:ext="edit"/>
            </v:rect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numPr>
          <w:ilvl w:val="1"/>
          <w:numId w:val="5"/>
        </w:numPr>
        <w:tabs>
          <w:tab w:val="left" w:pos="1716"/>
        </w:tabs>
        <w:spacing w:before="163" w:after="0" w:line="240" w:lineRule="auto"/>
        <w:ind w:left="1715" w:right="0" w:hanging="349"/>
        <w:jc w:val="both"/>
      </w:pPr>
      <w:r>
        <w:pict>
          <v:shape id="_x0000_s1212" o:spid="_x0000_s1212" o:spt="202" type="#_x0000_t202" style="position:absolute;left:0pt;margin-left:77.95pt;margin-top:-25.55pt;height:12pt;width:115.25pt;mso-position-horizont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rPr>
          <w:color w:val="006FC0"/>
        </w:rPr>
        <w:t>Performance</w:t>
      </w:r>
    </w:p>
    <w:p>
      <w:pPr>
        <w:pStyle w:val="6"/>
        <w:spacing w:before="106" w:line="235" w:lineRule="auto"/>
        <w:ind w:left="1407" w:right="2964"/>
        <w:jc w:val="both"/>
      </w:pPr>
      <w:r>
        <w:t>The machine learning based Thyroid Disease Detection solution will used for</w:t>
      </w:r>
      <w:r>
        <w:rPr>
          <w:spacing w:val="1"/>
        </w:rPr>
        <w:t xml:space="preserve"> </w:t>
      </w:r>
      <w:r>
        <w:t>detection of thyroid disease in patients having symptoms of thyroid. So that</w:t>
      </w:r>
      <w:r>
        <w:rPr>
          <w:spacing w:val="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ASP.</w:t>
      </w:r>
      <w:r>
        <w:rPr>
          <w:spacing w:val="-6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retraining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performance.</w:t>
      </w:r>
    </w:p>
    <w:p>
      <w:pPr>
        <w:pStyle w:val="6"/>
        <w:spacing w:before="11"/>
        <w:rPr>
          <w:sz w:val="19"/>
        </w:rPr>
      </w:pPr>
    </w:p>
    <w:p>
      <w:pPr>
        <w:pStyle w:val="2"/>
        <w:numPr>
          <w:ilvl w:val="2"/>
          <w:numId w:val="5"/>
        </w:numPr>
        <w:tabs>
          <w:tab w:val="left" w:pos="1992"/>
        </w:tabs>
        <w:spacing w:before="0" w:after="0" w:line="240" w:lineRule="auto"/>
        <w:ind w:left="1991" w:right="0" w:hanging="625"/>
        <w:jc w:val="left"/>
      </w:pPr>
      <w:r>
        <w:rPr>
          <w:color w:val="006FC0"/>
        </w:rPr>
        <w:t>Reusability</w:t>
      </w:r>
    </w:p>
    <w:p>
      <w:pPr>
        <w:pStyle w:val="6"/>
        <w:spacing w:before="154" w:line="235" w:lineRule="auto"/>
        <w:ind w:left="1482" w:right="1919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reused</w:t>
      </w:r>
      <w:r>
        <w:rPr>
          <w:spacing w:val="-5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problems.</w:t>
      </w:r>
    </w:p>
    <w:p>
      <w:pPr>
        <w:pStyle w:val="6"/>
        <w:spacing w:before="4"/>
        <w:rPr>
          <w:sz w:val="31"/>
        </w:rPr>
      </w:pPr>
    </w:p>
    <w:p>
      <w:pPr>
        <w:pStyle w:val="2"/>
        <w:numPr>
          <w:ilvl w:val="2"/>
          <w:numId w:val="5"/>
        </w:numPr>
        <w:tabs>
          <w:tab w:val="left" w:pos="1915"/>
        </w:tabs>
        <w:spacing w:before="1" w:after="0" w:line="240" w:lineRule="auto"/>
        <w:ind w:left="1914" w:right="0" w:hanging="625"/>
        <w:jc w:val="left"/>
      </w:pPr>
      <w:r>
        <w:rPr>
          <w:color w:val="006FC0"/>
        </w:rPr>
        <w:t>Application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Compatibility</w:t>
      </w:r>
    </w:p>
    <w:p>
      <w:pPr>
        <w:pStyle w:val="6"/>
        <w:spacing w:before="180" w:line="235" w:lineRule="auto"/>
        <w:ind w:left="1395" w:right="1919"/>
      </w:pPr>
      <w:r>
        <w:t>The different components for this project will be using python as an interface between</w:t>
      </w:r>
      <w:r>
        <w:rPr>
          <w:spacing w:val="-52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Python</w:t>
      </w:r>
      <w:r>
        <w:rPr>
          <w:spacing w:val="-5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information.</w:t>
      </w:r>
    </w:p>
    <w:p>
      <w:pPr>
        <w:pStyle w:val="6"/>
        <w:spacing w:before="1"/>
        <w:rPr>
          <w:sz w:val="26"/>
        </w:rPr>
      </w:pPr>
    </w:p>
    <w:p>
      <w:pPr>
        <w:pStyle w:val="2"/>
        <w:numPr>
          <w:ilvl w:val="2"/>
          <w:numId w:val="5"/>
        </w:numPr>
        <w:tabs>
          <w:tab w:val="left" w:pos="1817"/>
        </w:tabs>
        <w:spacing w:before="0" w:after="0" w:line="240" w:lineRule="auto"/>
        <w:ind w:left="1816" w:right="0" w:hanging="625"/>
        <w:jc w:val="left"/>
      </w:pPr>
      <w:r>
        <w:rPr>
          <w:color w:val="006FC0"/>
        </w:rPr>
        <w:t>Resource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utilization</w:t>
      </w:r>
    </w:p>
    <w:p>
      <w:pPr>
        <w:pStyle w:val="6"/>
        <w:spacing w:before="166" w:line="235" w:lineRule="auto"/>
        <w:ind w:left="1367" w:right="2150"/>
      </w:pPr>
      <w:r>
        <w:t>When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performed,</w:t>
      </w:r>
      <w:r>
        <w:rPr>
          <w:spacing w:val="-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until</w:t>
      </w:r>
      <w:r>
        <w:rPr>
          <w:spacing w:val="-5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finished.</w:t>
      </w:r>
    </w:p>
    <w:p>
      <w:pPr>
        <w:pStyle w:val="6"/>
      </w:pPr>
    </w:p>
    <w:p>
      <w:pPr>
        <w:pStyle w:val="6"/>
        <w:spacing w:before="5"/>
        <w:rPr>
          <w:sz w:val="28"/>
        </w:rPr>
      </w:pPr>
    </w:p>
    <w:p>
      <w:pPr>
        <w:pStyle w:val="2"/>
        <w:numPr>
          <w:ilvl w:val="2"/>
          <w:numId w:val="5"/>
        </w:numPr>
        <w:tabs>
          <w:tab w:val="left" w:pos="1851"/>
        </w:tabs>
        <w:spacing w:before="0" w:after="0" w:line="240" w:lineRule="auto"/>
        <w:ind w:left="1850" w:right="0" w:hanging="625"/>
        <w:jc w:val="left"/>
      </w:pPr>
      <w:r>
        <w:rPr>
          <w:color w:val="006FC0"/>
        </w:rPr>
        <w:t>Deployment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624205</wp:posOffset>
            </wp:positionH>
            <wp:positionV relativeFrom="paragraph">
              <wp:posOffset>428625</wp:posOffset>
            </wp:positionV>
            <wp:extent cx="3118485" cy="791845"/>
            <wp:effectExtent l="0" t="0" r="0" b="0"/>
            <wp:wrapTopAndBottom/>
            <wp:docPr id="3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41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4872355</wp:posOffset>
            </wp:positionH>
            <wp:positionV relativeFrom="paragraph">
              <wp:posOffset>233680</wp:posOffset>
            </wp:positionV>
            <wp:extent cx="1818640" cy="1081405"/>
            <wp:effectExtent l="0" t="0" r="0" b="0"/>
            <wp:wrapTopAndBottom/>
            <wp:docPr id="3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2.jpe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900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848360</wp:posOffset>
            </wp:positionH>
            <wp:positionV relativeFrom="paragraph">
              <wp:posOffset>508000</wp:posOffset>
            </wp:positionV>
            <wp:extent cx="2830830" cy="765175"/>
            <wp:effectExtent l="0" t="0" r="0" b="0"/>
            <wp:wrapTopAndBottom/>
            <wp:docPr id="4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9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989" cy="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4893945</wp:posOffset>
            </wp:positionH>
            <wp:positionV relativeFrom="paragraph">
              <wp:posOffset>103505</wp:posOffset>
            </wp:positionV>
            <wp:extent cx="1372870" cy="1129030"/>
            <wp:effectExtent l="0" t="0" r="0" b="0"/>
            <wp:wrapTopAndBottom/>
            <wp:docPr id="4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11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00" w:right="220" w:bottom="480" w:left="160" w:header="0" w:footer="249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9"/>
        <w:numPr>
          <w:ilvl w:val="1"/>
          <w:numId w:val="5"/>
        </w:numPr>
        <w:tabs>
          <w:tab w:val="left" w:pos="1834"/>
        </w:tabs>
        <w:spacing w:before="162" w:after="0" w:line="240" w:lineRule="auto"/>
        <w:ind w:left="1833" w:right="0" w:hanging="349"/>
        <w:jc w:val="left"/>
        <w:rPr>
          <w:b/>
          <w:sz w:val="36"/>
        </w:rPr>
      </w:pPr>
      <w:r>
        <w:pict>
          <v:shape id="_x0000_s1213" o:spid="_x0000_s1213" o:spt="202" type="#_x0000_t202" style="position:absolute;left:0pt;margin-left:79.2pt;margin-top:-25.6pt;height:12pt;width:115.25pt;mso-position-horizont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40" w:lineRule="exact"/>
                  </w:pPr>
                  <w:r>
                    <w:t>High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(HLD)</w:t>
                  </w:r>
                </w:p>
              </w:txbxContent>
            </v:textbox>
          </v:shape>
        </w:pict>
      </w:r>
      <w:r>
        <w:pict>
          <v:group id="_x0000_s1214" o:spid="_x0000_s1214" o:spt="203" style="position:absolute;left:0pt;margin-left:0.6pt;margin-top:-36.35pt;height:29.8pt;width:605.4pt;mso-position-horizontal-relative:page;z-index:-251631616;mso-width-relative:page;mso-height-relative:page;" coordorigin="12,-727" coordsize="12108,596">
            <o:lock v:ext="edit"/>
            <v:shape id="_x0000_s1215" o:spid="_x0000_s1215" o:spt="75" type="#_x0000_t75" style="position:absolute;left:9686;top:-728;height:516;width:19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216" o:spid="_x0000_s1216" o:spt="75" type="#_x0000_t75" style="position:absolute;left:1865;top:-490;height:205;width:26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217" o:spid="_x0000_s1217" o:spt="75" type="#_x0000_t75" style="position:absolute;left:2223;top:-490;height:162;width:49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218" o:spid="_x0000_s1218" o:spt="75" type="#_x0000_t75" style="position:absolute;left:2810;top:-490;height:205;width:65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219" o:spid="_x0000_s1219" o:spt="75" type="#_x0000_t75" style="position:absolute;left:3552;top:-492;height:207;width:200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220" o:spid="_x0000_s1220" o:spt="75" type="#_x0000_t75" style="position:absolute;left:3786;top:-492;height:207;width: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221" o:spid="_x0000_s1221" o:spt="1" style="position:absolute;left:12;top:-728;height:596;width:12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b/>
          <w:color w:val="006FC0"/>
          <w:sz w:val="36"/>
        </w:rPr>
        <w:t>Conclusion</w:t>
      </w:r>
    </w:p>
    <w:p>
      <w:pPr>
        <w:pStyle w:val="6"/>
        <w:spacing w:before="5"/>
        <w:rPr>
          <w:b/>
          <w:sz w:val="34"/>
        </w:rPr>
      </w:pPr>
    </w:p>
    <w:p>
      <w:pPr>
        <w:pStyle w:val="6"/>
        <w:spacing w:line="235" w:lineRule="auto"/>
        <w:ind w:left="1424" w:right="2035"/>
      </w:pPr>
      <w:r>
        <w:t>Thyroid</w:t>
      </w:r>
      <w:r>
        <w:rPr>
          <w:spacing w:val="-7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health-care</w:t>
      </w:r>
      <w:r>
        <w:rPr>
          <w:spacing w:val="-9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patients</w:t>
      </w:r>
      <w:r>
        <w:rPr>
          <w:spacing w:val="-51"/>
        </w:rPr>
        <w:t xml:space="preserve"> </w:t>
      </w:r>
      <w:r>
        <w:t>who have undergone diagnosis for thyroid to train our machine learning model and</w:t>
      </w:r>
      <w:r>
        <w:rPr>
          <w:spacing w:val="1"/>
        </w:rPr>
        <w:t xml:space="preserve"> </w:t>
      </w:r>
      <w:r>
        <w:t>will evaluate its performance over usecaes mentioned above. And then leverage its</w:t>
      </w:r>
      <w:r>
        <w:rPr>
          <w:spacing w:val="1"/>
        </w:rPr>
        <w:t xml:space="preserve"> </w:t>
      </w:r>
      <w:r>
        <w:t>prediction to detect thyroid disease in people having symptoms of thyroid and able to</w:t>
      </w:r>
      <w:r>
        <w:rPr>
          <w:spacing w:val="-52"/>
        </w:rPr>
        <w:t xml:space="preserve"> </w:t>
      </w:r>
      <w:r>
        <w:t>alert people who is on positive side so that medical attention along with treatment</w:t>
      </w:r>
      <w:r>
        <w:rPr>
          <w:spacing w:val="1"/>
        </w:rPr>
        <w:t xml:space="preserve"> </w:t>
      </w:r>
      <w:r>
        <w:t>will be given to that particular people as soon as possible. This solution should be as</w:t>
      </w:r>
      <w:r>
        <w:rPr>
          <w:spacing w:val="1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chances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misleading</w:t>
      </w:r>
      <w:r>
        <w:rPr>
          <w:spacing w:val="-6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8"/>
        </w:rPr>
      </w:pPr>
    </w:p>
    <w:p>
      <w:pPr>
        <w:pStyle w:val="2"/>
        <w:numPr>
          <w:ilvl w:val="1"/>
          <w:numId w:val="5"/>
        </w:numPr>
        <w:tabs>
          <w:tab w:val="left" w:pos="1820"/>
        </w:tabs>
        <w:spacing w:before="27" w:after="0" w:line="240" w:lineRule="auto"/>
        <w:ind w:left="1819" w:right="0" w:hanging="349"/>
        <w:jc w:val="left"/>
      </w:pPr>
      <w:r>
        <w:rPr>
          <w:color w:val="006FC0"/>
        </w:rPr>
        <w:t>References</w:t>
      </w:r>
    </w:p>
    <w:p>
      <w:pPr>
        <w:pStyle w:val="6"/>
        <w:spacing w:before="11"/>
        <w:rPr>
          <w:b/>
          <w:sz w:val="28"/>
        </w:rPr>
      </w:pPr>
    </w:p>
    <w:p>
      <w:pPr>
        <w:pStyle w:val="6"/>
        <w:spacing w:before="52"/>
        <w:ind w:left="1620"/>
      </w:pPr>
      <w:r>
        <w:fldChar w:fldCharType="begin"/>
      </w:r>
      <w:r>
        <w:instrText xml:space="preserve"> HYPERLINK "https://archive.ics.uci.edu/" \h </w:instrText>
      </w:r>
      <w:r>
        <w:fldChar w:fldCharType="separate"/>
      </w:r>
      <w:r>
        <w:rPr>
          <w:color w:val="0000FF"/>
          <w:u w:val="single" w:color="0000FF"/>
        </w:rPr>
        <w:t>UCI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Machine</w:t>
      </w:r>
      <w:r>
        <w:rPr>
          <w:color w:val="0000FF"/>
          <w:spacing w:val="-7"/>
          <w:u w:val="single" w:color="0000FF"/>
        </w:rPr>
        <w:t xml:space="preserve"> </w:t>
      </w:r>
      <w:r>
        <w:rPr>
          <w:color w:val="0000FF"/>
          <w:u w:val="single" w:color="0000FF"/>
        </w:rPr>
        <w:t>Learning</w:t>
      </w:r>
      <w:r>
        <w:rPr>
          <w:color w:val="0000FF"/>
          <w:spacing w:val="-11"/>
          <w:u w:val="single" w:color="0000FF"/>
        </w:rPr>
        <w:t xml:space="preserve"> </w:t>
      </w:r>
      <w:r>
        <w:rPr>
          <w:color w:val="0000FF"/>
          <w:u w:val="single" w:color="0000FF"/>
        </w:rPr>
        <w:t>Repository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For</w:t>
      </w:r>
      <w:r>
        <w:rPr>
          <w:color w:val="0000FF"/>
          <w:spacing w:val="-5"/>
          <w:u w:val="single" w:color="0000FF"/>
        </w:rPr>
        <w:t xml:space="preserve"> </w:t>
      </w:r>
      <w:r>
        <w:rPr>
          <w:color w:val="0000FF"/>
          <w:u w:val="single" w:color="0000FF"/>
        </w:rPr>
        <w:t>Data</w:t>
      </w:r>
      <w:r>
        <w:rPr>
          <w:color w:val="0000FF"/>
          <w:spacing w:val="-6"/>
          <w:u w:val="single" w:color="0000FF"/>
        </w:rPr>
        <w:t xml:space="preserve"> </w:t>
      </w:r>
      <w:r>
        <w:rPr>
          <w:color w:val="0000FF"/>
          <w:u w:val="single" w:color="0000FF"/>
        </w:rPr>
        <w:t>Set</w:t>
      </w:r>
      <w:r>
        <w:rPr>
          <w:color w:val="0000FF"/>
          <w:u w:val="single" w:color="0000FF"/>
        </w:rPr>
        <w:fldChar w:fldCharType="end"/>
      </w:r>
    </w:p>
    <w:p>
      <w:pPr>
        <w:pStyle w:val="6"/>
        <w:spacing w:before="11"/>
        <w:rPr>
          <w:sz w:val="18"/>
        </w:rPr>
      </w:pPr>
    </w:p>
    <w:p>
      <w:pPr>
        <w:pStyle w:val="6"/>
        <w:spacing w:before="52"/>
        <w:ind w:left="1620"/>
      </w:pPr>
      <w:r>
        <w:rPr>
          <w:spacing w:val="-1"/>
        </w:rPr>
        <w:t>URL:</w:t>
      </w:r>
      <w:r>
        <w:rPr>
          <w:spacing w:val="1"/>
        </w:rPr>
        <w:t xml:space="preserve"> </w:t>
      </w:r>
      <w:r>
        <w:rPr>
          <w:spacing w:val="-1"/>
        </w:rPr>
        <w:t>https://archive.ics.uci.edu/ml/datasets/thyroid+disease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6630670</wp:posOffset>
            </wp:positionH>
            <wp:positionV relativeFrom="paragraph">
              <wp:posOffset>234315</wp:posOffset>
            </wp:positionV>
            <wp:extent cx="65405" cy="99695"/>
            <wp:effectExtent l="0" t="0" r="0" b="0"/>
            <wp:wrapTopAndBottom/>
            <wp:docPr id="4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4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360" w:right="220" w:bottom="460" w:left="160" w:header="0" w:footer="24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466.75pt;margin-top:776pt;height:12.6pt;width:126.7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7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01</w:t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469.75pt;margin-top:766.6pt;height:14.5pt;width:128.75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7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462.25pt;margin-top:765.1pt;height:12.6pt;width:126.7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7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02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470.2pt;margin-top:772.6pt;height:12.6pt;width:126.7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7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03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70528" behindDoc="1" locked="0" layoutInCell="1" allowOverlap="1">
          <wp:simplePos x="0" y="0"/>
          <wp:positionH relativeFrom="page">
            <wp:posOffset>6578600</wp:posOffset>
          </wp:positionH>
          <wp:positionV relativeFrom="page">
            <wp:posOffset>9599930</wp:posOffset>
          </wp:positionV>
          <wp:extent cx="70485" cy="100965"/>
          <wp:effectExtent l="0" t="0" r="0" b="0"/>
          <wp:wrapNone/>
          <wp:docPr id="1" name="image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6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293" cy="1007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463.55pt;margin-top:768.5pt;height:12.6pt;width:126.75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7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04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71552" behindDoc="1" locked="0" layoutInCell="1" allowOverlap="1">
          <wp:simplePos x="0" y="0"/>
          <wp:positionH relativeFrom="page">
            <wp:posOffset>6583045</wp:posOffset>
          </wp:positionH>
          <wp:positionV relativeFrom="page">
            <wp:posOffset>9601835</wp:posOffset>
          </wp:positionV>
          <wp:extent cx="65405" cy="100965"/>
          <wp:effectExtent l="0" t="0" r="0" b="0"/>
          <wp:wrapNone/>
          <wp:docPr id="3" name="image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9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25" cy="1006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3" o:spid="_x0000_s2053" o:spt="202" type="#_x0000_t202" style="position:absolute;left:0pt;margin-left:464.45pt;margin-top:769.35pt;height:12.6pt;width:126.7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7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05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72576" behindDoc="1" locked="0" layoutInCell="1" allowOverlap="1">
          <wp:simplePos x="0" y="0"/>
          <wp:positionH relativeFrom="page">
            <wp:posOffset>6581775</wp:posOffset>
          </wp:positionH>
          <wp:positionV relativeFrom="page">
            <wp:posOffset>9599930</wp:posOffset>
          </wp:positionV>
          <wp:extent cx="67310" cy="102235"/>
          <wp:effectExtent l="0" t="0" r="0" b="0"/>
          <wp:wrapNone/>
          <wp:docPr id="5" name="image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0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059" cy="102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4" o:spid="_x0000_s2054" o:spt="202" type="#_x0000_t202" style="position:absolute;left:0pt;margin-left:461.6pt;margin-top:770.5pt;height:12.6pt;width:126.75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7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06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73600" behindDoc="1" locked="0" layoutInCell="1" allowOverlap="1">
          <wp:simplePos x="0" y="0"/>
          <wp:positionH relativeFrom="page">
            <wp:posOffset>6583045</wp:posOffset>
          </wp:positionH>
          <wp:positionV relativeFrom="page">
            <wp:posOffset>9601835</wp:posOffset>
          </wp:positionV>
          <wp:extent cx="65405" cy="99060"/>
          <wp:effectExtent l="0" t="0" r="0" b="0"/>
          <wp:wrapNone/>
          <wp:docPr id="7" name="image2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25" cy="99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5" o:spid="_x0000_s2055" o:spt="202" type="#_x0000_t202" style="position:absolute;left:0pt;margin-left:455.8pt;margin-top:768.5pt;height:12.6pt;width:126.7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7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07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74624" behindDoc="1" locked="0" layoutInCell="1" allowOverlap="1">
          <wp:simplePos x="0" y="0"/>
          <wp:positionH relativeFrom="page">
            <wp:posOffset>6583045</wp:posOffset>
          </wp:positionH>
          <wp:positionV relativeFrom="page">
            <wp:posOffset>9599930</wp:posOffset>
          </wp:positionV>
          <wp:extent cx="65405" cy="102235"/>
          <wp:effectExtent l="0" t="0" r="0" b="0"/>
          <wp:wrapNone/>
          <wp:docPr id="9" name="image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25" cy="102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6" o:spid="_x0000_s2056" o:spt="202" type="#_x0000_t202" style="position:absolute;left:0pt;margin-left:466.15pt;margin-top:768.6pt;height:12.6pt;width:126.75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7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08</w:t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465.15pt;margin-top:769.2pt;height:12.6pt;width:126.75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7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09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"/>
      <w:lvlJc w:val="left"/>
      <w:pPr>
        <w:ind w:left="1608" w:hanging="204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"/>
      <w:lvlJc w:val="left"/>
      <w:pPr>
        <w:ind w:left="2046" w:hanging="514"/>
        <w:jc w:val="right"/>
      </w:pPr>
      <w:rPr>
        <w:rFonts w:hint="default" w:ascii="Calibri" w:hAnsi="Calibri" w:eastAsia="Calibri" w:cs="Calibri"/>
        <w:b/>
        <w:bCs/>
        <w:color w:val="006FC0"/>
        <w:w w:val="100"/>
        <w:sz w:val="36"/>
        <w:szCs w:val="36"/>
        <w:lang w:val="en-US" w:eastAsia="en-US" w:bidi="ar-SA"/>
      </w:rPr>
    </w:lvl>
    <w:lvl w:ilvl="2" w:tentative="0">
      <w:start w:val="1"/>
      <w:numFmt w:val="decimal"/>
      <w:lvlText w:val="%2.%3"/>
      <w:lvlJc w:val="left"/>
      <w:pPr>
        <w:ind w:left="2165" w:hanging="709"/>
        <w:jc w:val="right"/>
      </w:pPr>
      <w:rPr>
        <w:rFonts w:hint="default" w:ascii="Calibri" w:hAnsi="Calibri" w:eastAsia="Calibri" w:cs="Calibri"/>
        <w:b/>
        <w:bCs/>
        <w:color w:val="006FC0"/>
        <w:w w:val="100"/>
        <w:sz w:val="36"/>
        <w:szCs w:val="3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3" w:hanging="452"/>
      </w:pPr>
      <w:rPr>
        <w:rFonts w:hint="default"/>
        <w:w w:val="10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13" w:hanging="452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00" w:hanging="4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00" w:hanging="4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80" w:hanging="4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20" w:hanging="452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2071" w:hanging="41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071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36" w:hanging="4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14" w:hanging="4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92" w:hanging="4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70" w:hanging="4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48" w:hanging="4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26" w:hanging="4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04" w:hanging="418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2071" w:hanging="41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071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36" w:hanging="4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14" w:hanging="4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92" w:hanging="4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70" w:hanging="4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48" w:hanging="4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26" w:hanging="4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04" w:hanging="418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2071" w:hanging="41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071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36" w:hanging="4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14" w:hanging="4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92" w:hanging="4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70" w:hanging="4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48" w:hanging="4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26" w:hanging="4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04" w:hanging="418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508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88" w:hanging="36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"/>
      <w:lvlJc w:val="left"/>
      <w:pPr>
        <w:ind w:left="1986" w:hanging="27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68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56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44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32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20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08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96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84" w:hanging="272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0"/>
      <w:numFmt w:val="bullet"/>
      <w:lvlText w:val="•"/>
      <w:lvlJc w:val="left"/>
      <w:pPr>
        <w:ind w:left="548" w:hanging="272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1" w:hanging="272"/>
      </w:pPr>
      <w:rPr>
        <w:rFonts w:hint="default" w:ascii="Arial MT" w:hAnsi="Arial MT" w:eastAsia="Arial MT" w:cs="Arial MT"/>
        <w:color w:val="FF000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2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4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6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8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71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93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15" w:hanging="272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1608" w:hanging="204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966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0" w:hanging="4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5" w:hanging="4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70" w:hanging="4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35" w:hanging="4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00" w:hanging="4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5" w:hanging="4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30" w:hanging="418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3"/>
      <w:numFmt w:val="decimal"/>
      <w:lvlText w:val="%1"/>
      <w:lvlJc w:val="left"/>
      <w:pPr>
        <w:ind w:left="1783" w:hanging="7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783" w:hanging="72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783" w:hanging="720"/>
        <w:jc w:val="left"/>
      </w:pPr>
      <w:rPr>
        <w:rFonts w:hint="default" w:ascii="Calibri" w:hAnsi="Calibri" w:eastAsia="Calibri" w:cs="Calibri"/>
        <w:color w:val="006FC0"/>
        <w:spacing w:val="-1"/>
        <w:w w:val="99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1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2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3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44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B995A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96" w:hanging="544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57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22"/>
      <w:ind w:left="1793" w:right="2407"/>
      <w:jc w:val="center"/>
    </w:pPr>
    <w:rPr>
      <w:rFonts w:ascii="Calibri" w:hAnsi="Calibri" w:eastAsia="Calibri" w:cs="Calibri"/>
      <w:sz w:val="72"/>
      <w:szCs w:val="7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48" w:hanging="272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2.png"/><Relationship Id="rId53" Type="http://schemas.openxmlformats.org/officeDocument/2006/relationships/image" Target="media/image43.png"/><Relationship Id="rId52" Type="http://schemas.openxmlformats.org/officeDocument/2006/relationships/image" Target="media/image42.jpeg"/><Relationship Id="rId51" Type="http://schemas.openxmlformats.org/officeDocument/2006/relationships/image" Target="media/image41.png"/><Relationship Id="rId50" Type="http://schemas.openxmlformats.org/officeDocument/2006/relationships/image" Target="media/image40.jpeg"/><Relationship Id="rId5" Type="http://schemas.openxmlformats.org/officeDocument/2006/relationships/footer" Target="footer1.xml"/><Relationship Id="rId49" Type="http://schemas.openxmlformats.org/officeDocument/2006/relationships/image" Target="media/image39.png"/><Relationship Id="rId48" Type="http://schemas.openxmlformats.org/officeDocument/2006/relationships/image" Target="media/image38.jpe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jpe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endnotes" Target="endnotes.xml"/><Relationship Id="rId39" Type="http://schemas.openxmlformats.org/officeDocument/2006/relationships/image" Target="media/image29.png"/><Relationship Id="rId38" Type="http://schemas.openxmlformats.org/officeDocument/2006/relationships/image" Target="media/image28.jpeg"/><Relationship Id="rId37" Type="http://schemas.openxmlformats.org/officeDocument/2006/relationships/image" Target="media/image27.png"/><Relationship Id="rId36" Type="http://schemas.openxmlformats.org/officeDocument/2006/relationships/image" Target="media/image26.jpeg"/><Relationship Id="rId35" Type="http://schemas.openxmlformats.org/officeDocument/2006/relationships/image" Target="media/image25.jpeg"/><Relationship Id="rId34" Type="http://schemas.openxmlformats.org/officeDocument/2006/relationships/image" Target="media/image24.jpeg"/><Relationship Id="rId33" Type="http://schemas.openxmlformats.org/officeDocument/2006/relationships/image" Target="media/image23.jpe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jpe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theme" Target="theme/theme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1027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8"/>
    <customShpInfo spid="_x0000_s1036"/>
    <customShpInfo spid="_x0000_s1037"/>
    <customShpInfo spid="_x0000_s1035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38"/>
    <customShpInfo spid="_x0000_s1051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5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62"/>
    <customShpInfo spid="_x0000_s1072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73"/>
    <customShpInfo spid="_x0000_s1085"/>
    <customShpInfo spid="_x0000_s1086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8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097"/>
    <customShpInfo spid="_x0000_s1107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08"/>
    <customShpInfo spid="_x0000_s1118"/>
    <customShpInfo spid="_x0000_s1119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20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2"/>
    <customShpInfo spid="_x0000_s1139"/>
    <customShpInfo spid="_x0000_s1141"/>
    <customShpInfo spid="_x0000_s1142"/>
    <customShpInfo spid="_x0000_s1140"/>
    <customShpInfo spid="_x0000_s1144"/>
    <customShpInfo spid="_x0000_s1145"/>
    <customShpInfo spid="_x0000_s1143"/>
    <customShpInfo spid="_x0000_s1147"/>
    <customShpInfo spid="_x0000_s1148"/>
    <customShpInfo spid="_x0000_s1146"/>
    <customShpInfo spid="_x0000_s1150"/>
    <customShpInfo spid="_x0000_s1151"/>
    <customShpInfo spid="_x0000_s1149"/>
    <customShpInfo spid="_x0000_s1152"/>
    <customShpInfo spid="_x0000_s1153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54"/>
    <customShpInfo spid="_x0000_s1162"/>
    <customShpInfo spid="_x0000_s1164"/>
    <customShpInfo spid="_x0000_s1165"/>
    <customShpInfo spid="_x0000_s1166"/>
    <customShpInfo spid="_x0000_s1163"/>
    <customShpInfo spid="_x0000_s1168"/>
    <customShpInfo spid="_x0000_s1169"/>
    <customShpInfo spid="_x0000_s1170"/>
    <customShpInfo spid="_x0000_s1171"/>
    <customShpInfo spid="_x0000_s1167"/>
    <customShpInfo spid="_x0000_s1173"/>
    <customShpInfo spid="_x0000_s1174"/>
    <customShpInfo spid="_x0000_s1175"/>
    <customShpInfo spid="_x0000_s1172"/>
    <customShpInfo spid="_x0000_s1177"/>
    <customShpInfo spid="_x0000_s1178"/>
    <customShpInfo spid="_x0000_s1179"/>
    <customShpInfo spid="_x0000_s1180"/>
    <customShpInfo spid="_x0000_s1176"/>
    <customShpInfo spid="_x0000_s1182"/>
    <customShpInfo spid="_x0000_s1183"/>
    <customShpInfo spid="_x0000_s1184"/>
    <customShpInfo spid="_x0000_s1185"/>
    <customShpInfo spid="_x0000_s1181"/>
    <customShpInfo spid="_x0000_s1187"/>
    <customShpInfo spid="_x0000_s1188"/>
    <customShpInfo spid="_x0000_s1186"/>
    <customShpInfo spid="_x0000_s1190"/>
    <customShpInfo spid="_x0000_s1191"/>
    <customShpInfo spid="_x0000_s1189"/>
    <customShpInfo spid="_x0000_s1192"/>
    <customShpInfo spid="_x0000_s1193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194"/>
    <customShpInfo spid="_x0000_s1202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03"/>
    <customShpInfo spid="_x0000_s1212"/>
    <customShpInfo spid="_x0000_s1213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1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2023-03-23T10:34:00Z</dcterms:created>
  <dc:creator>Psairam360</dc:creator>
  <cp:lastModifiedBy>Likhitha M</cp:lastModifiedBy>
  <dcterms:modified xsi:type="dcterms:W3CDTF">2023-03-23T10:36:33Z</dcterms:modified>
  <dc:title>UGV_HLD_2.0-converted.pdf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2023-03-23T00:00:00Z</vt:filetime>
  </property>
  <property fmtid="{D5CDD505-2E9C-101B-9397-08002B2CF9AE}" pid="5" name="KSOProductBuildVer">
    <vt:lpwstr>1033-11.2.0.11513</vt:lpwstr>
  </property>
  <property fmtid="{D5CDD505-2E9C-101B-9397-08002B2CF9AE}" pid="6" name="ICV">
    <vt:lpwstr>D85EE65D28E24FD89C73C4F7E127D688</vt:lpwstr>
  </property>
</Properties>
</file>